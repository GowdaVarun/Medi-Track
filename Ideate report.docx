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C6A5E" w14:textId="24A6BC85" w:rsidR="00706ABF" w:rsidRPr="0068553C" w:rsidRDefault="004146A2">
      <w:pPr>
        <w:pStyle w:val="Heading1"/>
        <w:rPr>
          <w:rFonts w:ascii="Times New Roman" w:hAnsi="Times New Roman" w:cs="Times New Roman"/>
          <w:color w:val="auto"/>
          <w:sz w:val="48"/>
          <w:szCs w:val="48"/>
        </w:rPr>
      </w:pPr>
      <w:proofErr w:type="spellStart"/>
      <w:r w:rsidRPr="0068553C">
        <w:rPr>
          <w:rFonts w:ascii="Times New Roman" w:hAnsi="Times New Roman" w:cs="Times New Roman"/>
          <w:color w:val="auto"/>
          <w:sz w:val="48"/>
          <w:szCs w:val="48"/>
        </w:rPr>
        <w:t>MediTrack</w:t>
      </w:r>
      <w:proofErr w:type="spellEnd"/>
      <w:r w:rsidRPr="0068553C">
        <w:rPr>
          <w:rFonts w:ascii="Times New Roman" w:hAnsi="Times New Roman" w:cs="Times New Roman"/>
          <w:color w:val="auto"/>
          <w:sz w:val="48"/>
          <w:szCs w:val="48"/>
        </w:rPr>
        <w:t>: Revolutionizing Patient Health History Management</w:t>
      </w:r>
    </w:p>
    <w:p w14:paraId="16B98852" w14:textId="77777777" w:rsidR="004C5237" w:rsidRPr="0068553C" w:rsidRDefault="004C5237" w:rsidP="004C5237">
      <w:pPr>
        <w:rPr>
          <w:b/>
          <w:bCs/>
          <w:i/>
          <w:iCs/>
        </w:rPr>
      </w:pPr>
      <w:r w:rsidRPr="0068553C">
        <w:rPr>
          <w:b/>
          <w:bCs/>
          <w:i/>
          <w:iCs/>
        </w:rPr>
        <w:t>Sumedh Udupa U, Syed Muzammil Hussaini, Varun Gowda R</w:t>
      </w:r>
    </w:p>
    <w:p w14:paraId="66AF620A" w14:textId="77777777" w:rsidR="004C5237" w:rsidRPr="0068553C" w:rsidRDefault="004C5237" w:rsidP="004C5237">
      <w:pPr>
        <w:rPr>
          <w:b/>
          <w:bCs/>
          <w:i/>
          <w:iCs/>
        </w:rPr>
      </w:pPr>
      <w:r w:rsidRPr="0068553C">
        <w:rPr>
          <w:b/>
          <w:bCs/>
          <w:i/>
          <w:iCs/>
        </w:rPr>
        <w:t xml:space="preserve">Under the Guidance of </w:t>
      </w:r>
      <w:proofErr w:type="spellStart"/>
      <w:r w:rsidRPr="0068553C">
        <w:rPr>
          <w:b/>
          <w:bCs/>
          <w:i/>
          <w:iCs/>
        </w:rPr>
        <w:t>Dr.Vishalakshi</w:t>
      </w:r>
      <w:proofErr w:type="spellEnd"/>
      <w:r w:rsidRPr="0068553C">
        <w:rPr>
          <w:b/>
          <w:bCs/>
          <w:i/>
          <w:iCs/>
        </w:rPr>
        <w:t xml:space="preserve"> </w:t>
      </w:r>
      <w:proofErr w:type="spellStart"/>
      <w:r w:rsidRPr="0068553C">
        <w:rPr>
          <w:b/>
          <w:bCs/>
          <w:i/>
          <w:iCs/>
        </w:rPr>
        <w:t>Prabhu</w:t>
      </w:r>
      <w:proofErr w:type="spellEnd"/>
      <w:r w:rsidRPr="0068553C">
        <w:rPr>
          <w:b/>
          <w:bCs/>
          <w:i/>
          <w:iCs/>
        </w:rPr>
        <w:t xml:space="preserve">, </w:t>
      </w:r>
      <w:proofErr w:type="spellStart"/>
      <w:r w:rsidRPr="0068553C">
        <w:rPr>
          <w:b/>
          <w:bCs/>
          <w:i/>
          <w:iCs/>
        </w:rPr>
        <w:t>Dr.Sandhya</w:t>
      </w:r>
      <w:proofErr w:type="spellEnd"/>
      <w:r w:rsidRPr="0068553C">
        <w:rPr>
          <w:b/>
          <w:bCs/>
          <w:i/>
          <w:iCs/>
        </w:rPr>
        <w:t xml:space="preserve"> S – Department of Computer Science Engineering</w:t>
      </w:r>
    </w:p>
    <w:p w14:paraId="715118EF" w14:textId="77777777" w:rsidR="00706ABF" w:rsidRPr="0068553C" w:rsidRDefault="004146A2">
      <w:pPr>
        <w:pStyle w:val="Heading2"/>
        <w:rPr>
          <w:rFonts w:ascii="Cambria Math" w:hAnsi="Cambria Math" w:hint="eastAsia"/>
          <w:color w:val="auto"/>
          <w:sz w:val="40"/>
          <w:szCs w:val="40"/>
        </w:rPr>
      </w:pPr>
      <w:r w:rsidRPr="0068553C">
        <w:rPr>
          <w:rFonts w:ascii="Cambria Math" w:hAnsi="Cambria Math"/>
          <w:color w:val="auto"/>
          <w:sz w:val="40"/>
          <w:szCs w:val="40"/>
        </w:rPr>
        <w:t>Introduction</w:t>
      </w:r>
    </w:p>
    <w:p w14:paraId="71EAF814" w14:textId="77777777" w:rsidR="00A34C3F" w:rsidRPr="0068553C" w:rsidRDefault="00A34C3F" w:rsidP="00A34C3F">
      <w:pPr>
        <w:rPr>
          <w:rFonts w:ascii="Cambria Math" w:hAnsi="Cambria Math" w:hint="eastAsia"/>
          <w:b/>
          <w:bCs/>
        </w:rPr>
      </w:pPr>
      <w:r w:rsidRPr="0068553C">
        <w:rPr>
          <w:rFonts w:ascii="Cambria Math" w:hAnsi="Cambria Math"/>
          <w:b/>
          <w:bCs/>
        </w:rPr>
        <w:t>In the fast-paced and ever-evolving world of healthcare, the efficient management of patient health data is critical to delivering high-quality, personalized care. Traditional methods of health history management, which often involve paper-based records or fragmented electronic systems, present numerous challenges, such as data inaccuracies, limited accessibility, and privacy concerns. These inefficiencies can compromise patient safety, lead to delays in care, and place a significant administrative burden on healthcare professionals.</w:t>
      </w:r>
    </w:p>
    <w:p w14:paraId="4F3679F7" w14:textId="5E3C0928" w:rsidR="00706ABF" w:rsidRPr="0068553C" w:rsidRDefault="00A34C3F" w:rsidP="00A34C3F">
      <w:pPr>
        <w:rPr>
          <w:rFonts w:ascii="Cambria Math" w:hAnsi="Cambria Math" w:hint="eastAsia"/>
          <w:b/>
          <w:bCs/>
        </w:rPr>
      </w:pPr>
      <w:proofErr w:type="spellStart"/>
      <w:r w:rsidRPr="0068553C">
        <w:rPr>
          <w:rFonts w:ascii="Cambria Math" w:hAnsi="Cambria Math"/>
          <w:b/>
          <w:bCs/>
        </w:rPr>
        <w:t>MediTrack</w:t>
      </w:r>
      <w:proofErr w:type="spellEnd"/>
      <w:r w:rsidRPr="0068553C">
        <w:rPr>
          <w:rFonts w:ascii="Cambria Math" w:hAnsi="Cambria Math"/>
          <w:b/>
          <w:bCs/>
        </w:rPr>
        <w:t xml:space="preserve"> emerges as a comprehensive digital health history management solution aimed at revolutionizing the way patient data is stored, accessed, and utilized. By centralizing patient health records, </w:t>
      </w:r>
      <w:proofErr w:type="spellStart"/>
      <w:r w:rsidRPr="0068553C">
        <w:rPr>
          <w:rFonts w:ascii="Cambria Math" w:hAnsi="Cambria Math"/>
          <w:b/>
          <w:bCs/>
        </w:rPr>
        <w:t>MediTrack</w:t>
      </w:r>
      <w:proofErr w:type="spellEnd"/>
      <w:r w:rsidRPr="0068553C">
        <w:rPr>
          <w:rFonts w:ascii="Cambria Math" w:hAnsi="Cambria Math"/>
          <w:b/>
          <w:bCs/>
        </w:rPr>
        <w:t xml:space="preserve"> offers an integrated platform that enables seamless communication among patients, medical practitioners, and caretakers, ultimately improving the accuracy and continuity of care. The project places a strong emphasis on user-centered design, incorporating feedback and insights from diverse stakeholders to ensure the system meets real-world </w:t>
      </w:r>
      <w:proofErr w:type="spellStart"/>
      <w:r w:rsidRPr="0068553C">
        <w:rPr>
          <w:rFonts w:ascii="Cambria Math" w:hAnsi="Cambria Math"/>
          <w:b/>
          <w:bCs/>
        </w:rPr>
        <w:t>needs.</w:t>
      </w:r>
      <w:r w:rsidR="004146A2" w:rsidRPr="0068553C">
        <w:rPr>
          <w:rFonts w:ascii="Cambria Math" w:hAnsi="Cambria Math"/>
          <w:b/>
          <w:bCs/>
        </w:rPr>
        <w:t>providers</w:t>
      </w:r>
      <w:proofErr w:type="spellEnd"/>
      <w:r w:rsidR="004146A2" w:rsidRPr="0068553C">
        <w:rPr>
          <w:rFonts w:ascii="Cambria Math" w:hAnsi="Cambria Math"/>
          <w:b/>
          <w:bCs/>
        </w:rPr>
        <w:t xml:space="preserve"> manage patient information.</w:t>
      </w:r>
    </w:p>
    <w:p w14:paraId="77F1DD5B" w14:textId="77777777" w:rsidR="00706ABF" w:rsidRPr="0068553C" w:rsidRDefault="004146A2">
      <w:pPr>
        <w:pStyle w:val="Heading2"/>
        <w:rPr>
          <w:rFonts w:ascii="Cambria Math" w:hAnsi="Cambria Math" w:hint="eastAsia"/>
          <w:color w:val="auto"/>
          <w:sz w:val="36"/>
          <w:szCs w:val="36"/>
        </w:rPr>
      </w:pPr>
      <w:r w:rsidRPr="0068553C">
        <w:rPr>
          <w:rFonts w:ascii="Cambria Math" w:hAnsi="Cambria Math"/>
          <w:color w:val="auto"/>
          <w:sz w:val="36"/>
          <w:szCs w:val="36"/>
        </w:rPr>
        <w:t>1. Key Features of MediTrack</w:t>
      </w:r>
    </w:p>
    <w:p w14:paraId="14C5EA17" w14:textId="77777777" w:rsidR="00706ABF" w:rsidRPr="0068553C" w:rsidRDefault="004146A2">
      <w:pPr>
        <w:rPr>
          <w:rFonts w:ascii="Cambria Math" w:hAnsi="Cambria Math" w:hint="eastAsia"/>
          <w:b/>
          <w:bCs/>
        </w:rPr>
      </w:pPr>
      <w:r w:rsidRPr="0068553C">
        <w:rPr>
          <w:rFonts w:ascii="Cambria Math" w:hAnsi="Cambria Math"/>
          <w:b/>
          <w:bCs/>
        </w:rPr>
        <w:t>MediTrack packs a multitude of features that streamline patient health history management. Some of the crucial components include:</w:t>
      </w:r>
    </w:p>
    <w:p w14:paraId="1F8E2E0E" w14:textId="77777777" w:rsidR="00A34C3F" w:rsidRPr="0068553C" w:rsidRDefault="00A34C3F" w:rsidP="00A34C3F">
      <w:pPr>
        <w:rPr>
          <w:rFonts w:ascii="Cambria Math" w:hAnsi="Cambria Math" w:hint="eastAsia"/>
          <w:b/>
          <w:bCs/>
        </w:rPr>
      </w:pPr>
      <w:r w:rsidRPr="0068553C">
        <w:rPr>
          <w:rFonts w:ascii="Cambria Math" w:hAnsi="Cambria Math"/>
          <w:b/>
          <w:bCs/>
          <w:sz w:val="28"/>
          <w:szCs w:val="28"/>
        </w:rPr>
        <w:t xml:space="preserve">Centralized Data Management: </w:t>
      </w:r>
      <w:r w:rsidRPr="0068553C">
        <w:rPr>
          <w:rFonts w:ascii="Cambria Math" w:hAnsi="Cambria Math"/>
          <w:b/>
          <w:bCs/>
        </w:rPr>
        <w:t>Consolidate patient health records into a single, secure platform accessible by authorized users.</w:t>
      </w:r>
    </w:p>
    <w:p w14:paraId="2C898868" w14:textId="77777777" w:rsidR="00A34C3F" w:rsidRPr="0068553C" w:rsidRDefault="00A34C3F" w:rsidP="00A34C3F">
      <w:pPr>
        <w:rPr>
          <w:rFonts w:ascii="Cambria Math" w:hAnsi="Cambria Math" w:hint="eastAsia"/>
          <w:b/>
          <w:bCs/>
        </w:rPr>
      </w:pPr>
      <w:r w:rsidRPr="0068553C">
        <w:rPr>
          <w:rFonts w:ascii="Cambria Math" w:hAnsi="Cambria Math"/>
          <w:b/>
          <w:bCs/>
          <w:sz w:val="28"/>
          <w:szCs w:val="28"/>
        </w:rPr>
        <w:t>Enhanced Security and Privacy</w:t>
      </w:r>
      <w:r w:rsidRPr="0068553C">
        <w:rPr>
          <w:rFonts w:ascii="Cambria Math" w:hAnsi="Cambria Math"/>
          <w:b/>
          <w:bCs/>
        </w:rPr>
        <w:t>: Employ robust data protection measures, including encryption and role-based access, to safeguard sensitive patient information.</w:t>
      </w:r>
    </w:p>
    <w:p w14:paraId="3342D5E6" w14:textId="77777777" w:rsidR="00A34C3F" w:rsidRPr="0068553C" w:rsidRDefault="00A34C3F" w:rsidP="00A34C3F">
      <w:pPr>
        <w:rPr>
          <w:rFonts w:ascii="Cambria Math" w:hAnsi="Cambria Math" w:hint="eastAsia"/>
          <w:b/>
          <w:bCs/>
        </w:rPr>
      </w:pPr>
      <w:r w:rsidRPr="0068553C">
        <w:rPr>
          <w:rFonts w:ascii="Cambria Math" w:hAnsi="Cambria Math"/>
          <w:b/>
          <w:bCs/>
          <w:sz w:val="28"/>
          <w:szCs w:val="28"/>
        </w:rPr>
        <w:t xml:space="preserve">User-Friendly Interface: </w:t>
      </w:r>
      <w:r w:rsidRPr="0068553C">
        <w:rPr>
          <w:rFonts w:ascii="Cambria Math" w:hAnsi="Cambria Math"/>
          <w:b/>
          <w:bCs/>
        </w:rPr>
        <w:t>Design an intuitive and easy-to-navigate system that simplifies data access for patients, doctors, and caregivers.</w:t>
      </w:r>
    </w:p>
    <w:p w14:paraId="2614A369" w14:textId="77777777" w:rsidR="00A34C3F" w:rsidRPr="0068553C" w:rsidRDefault="00A34C3F" w:rsidP="00A34C3F">
      <w:pPr>
        <w:rPr>
          <w:rFonts w:ascii="Cambria Math" w:hAnsi="Cambria Math" w:hint="eastAsia"/>
          <w:b/>
          <w:bCs/>
        </w:rPr>
      </w:pPr>
      <w:r w:rsidRPr="0068553C">
        <w:rPr>
          <w:rFonts w:ascii="Cambria Math" w:hAnsi="Cambria Math"/>
          <w:b/>
          <w:bCs/>
          <w:sz w:val="28"/>
          <w:szCs w:val="28"/>
        </w:rPr>
        <w:t xml:space="preserve">Integration with Existing Systems: </w:t>
      </w:r>
      <w:r w:rsidRPr="0068553C">
        <w:rPr>
          <w:rFonts w:ascii="Cambria Math" w:hAnsi="Cambria Math"/>
          <w:b/>
          <w:bCs/>
        </w:rPr>
        <w:t>Ensure compatibility with existing hospital systems and health apps, streamlining data flow and minimizing manual input.</w:t>
      </w:r>
    </w:p>
    <w:p w14:paraId="00CDB83C" w14:textId="77777777" w:rsidR="00A34C3F" w:rsidRPr="0068553C" w:rsidRDefault="00A34C3F" w:rsidP="00A34C3F">
      <w:pPr>
        <w:rPr>
          <w:rFonts w:ascii="Cambria Math" w:hAnsi="Cambria Math" w:hint="eastAsia"/>
          <w:b/>
          <w:bCs/>
        </w:rPr>
      </w:pPr>
      <w:r w:rsidRPr="0068553C">
        <w:rPr>
          <w:rFonts w:ascii="Cambria Math" w:hAnsi="Cambria Math"/>
          <w:b/>
          <w:bCs/>
          <w:sz w:val="28"/>
          <w:szCs w:val="28"/>
        </w:rPr>
        <w:t xml:space="preserve">Personalized Health Insights: </w:t>
      </w:r>
      <w:r w:rsidRPr="0068553C">
        <w:rPr>
          <w:rFonts w:ascii="Cambria Math" w:hAnsi="Cambria Math"/>
          <w:b/>
          <w:bCs/>
        </w:rPr>
        <w:t>Offer tailored health management features, including predictive analytics, appointment reminders, and customizable dashboards.</w:t>
      </w:r>
    </w:p>
    <w:p w14:paraId="432BEE2D" w14:textId="6F21750A" w:rsidR="00706ABF" w:rsidRPr="0068553C" w:rsidRDefault="00A34C3F" w:rsidP="00A34C3F">
      <w:pPr>
        <w:rPr>
          <w:rFonts w:ascii="Cambria Math" w:hAnsi="Cambria Math" w:hint="eastAsia"/>
          <w:b/>
          <w:bCs/>
        </w:rPr>
      </w:pPr>
      <w:r w:rsidRPr="0068553C">
        <w:rPr>
          <w:rFonts w:ascii="Cambria Math" w:hAnsi="Cambria Math"/>
          <w:b/>
          <w:bCs/>
        </w:rPr>
        <w:t xml:space="preserve">This project report delves into the Empathy Phase, where the needs and challenges of key stakeholders are explored, and the Ideate Phase, where innovative solutions are conceptualized using diverse ideation techniques. </w:t>
      </w:r>
      <w:r w:rsidRPr="0068553C">
        <w:rPr>
          <w:rFonts w:ascii="Cambria Math" w:hAnsi="Cambria Math"/>
          <w:b/>
          <w:bCs/>
        </w:rPr>
        <w:lastRenderedPageBreak/>
        <w:t xml:space="preserve">By focusing on empathy-driven design and creative problem-solving, </w:t>
      </w:r>
      <w:proofErr w:type="spellStart"/>
      <w:r w:rsidRPr="0068553C">
        <w:rPr>
          <w:rFonts w:ascii="Cambria Math" w:hAnsi="Cambria Math"/>
          <w:b/>
          <w:bCs/>
        </w:rPr>
        <w:t>MediTrack</w:t>
      </w:r>
      <w:proofErr w:type="spellEnd"/>
      <w:r w:rsidRPr="0068553C">
        <w:rPr>
          <w:rFonts w:ascii="Cambria Math" w:hAnsi="Cambria Math"/>
          <w:b/>
          <w:bCs/>
        </w:rPr>
        <w:t xml:space="preserve"> aims to transform the healthcare experience for all involved parties, from individual patients to the broader medical community.</w:t>
      </w:r>
    </w:p>
    <w:p w14:paraId="54785FE5" w14:textId="2C71E05E" w:rsidR="00A34C3F" w:rsidRPr="0068553C" w:rsidRDefault="00A34C3F" w:rsidP="00A34C3F">
      <w:pPr>
        <w:rPr>
          <w:rFonts w:ascii="Cambria Math" w:hAnsi="Cambria Math" w:hint="eastAsia"/>
          <w:b/>
          <w:bCs/>
          <w:sz w:val="40"/>
          <w:szCs w:val="40"/>
        </w:rPr>
      </w:pPr>
      <w:r w:rsidRPr="0068553C">
        <w:rPr>
          <w:rFonts w:ascii="Cambria Math" w:hAnsi="Cambria Math"/>
          <w:b/>
          <w:bCs/>
          <w:sz w:val="40"/>
          <w:szCs w:val="40"/>
        </w:rPr>
        <w:t>EMPATHY PHASE</w:t>
      </w:r>
    </w:p>
    <w:p w14:paraId="13EC6F6E" w14:textId="70B0736E" w:rsidR="00A34C3F" w:rsidRPr="0068553C" w:rsidRDefault="00A34C3F" w:rsidP="00A34C3F">
      <w:pPr>
        <w:rPr>
          <w:rFonts w:ascii="Cambria Math" w:hAnsi="Cambria Math" w:hint="eastAsia"/>
          <w:b/>
          <w:bCs/>
        </w:rPr>
      </w:pPr>
      <w:r w:rsidRPr="0068553C">
        <w:rPr>
          <w:rFonts w:ascii="Cambria Math" w:hAnsi="Cambria Math"/>
          <w:b/>
          <w:bCs/>
        </w:rPr>
        <w:t xml:space="preserve">The Empathy Phase is a critical stage in developing </w:t>
      </w:r>
      <w:proofErr w:type="spellStart"/>
      <w:r w:rsidRPr="0068553C">
        <w:rPr>
          <w:rFonts w:ascii="Cambria Math" w:hAnsi="Cambria Math"/>
          <w:b/>
          <w:bCs/>
        </w:rPr>
        <w:t>MediTrack</w:t>
      </w:r>
      <w:proofErr w:type="spellEnd"/>
      <w:r w:rsidRPr="0068553C">
        <w:rPr>
          <w:rFonts w:ascii="Cambria Math" w:hAnsi="Cambria Math"/>
          <w:b/>
          <w:bCs/>
        </w:rPr>
        <w:t>, as it involves deeply understanding the challenges, motivations, and perspectives of diverse stakeholders involved in patient health data management. By focusing on empathy-driven insights, we ensure that the resulting solution addresses real user needs.</w:t>
      </w:r>
    </w:p>
    <w:p w14:paraId="3C2F17CD" w14:textId="34F32C32" w:rsidR="00A34C3F" w:rsidRPr="0068553C" w:rsidRDefault="00A34C3F" w:rsidP="00A34C3F">
      <w:pPr>
        <w:rPr>
          <w:rFonts w:ascii="Cambria Math" w:hAnsi="Cambria Math" w:hint="eastAsia"/>
          <w:b/>
          <w:bCs/>
          <w:sz w:val="32"/>
          <w:szCs w:val="32"/>
        </w:rPr>
      </w:pPr>
      <w:r w:rsidRPr="0068553C">
        <w:rPr>
          <w:rFonts w:ascii="Cambria Math" w:hAnsi="Cambria Math"/>
          <w:b/>
          <w:bCs/>
          <w:sz w:val="32"/>
          <w:szCs w:val="32"/>
        </w:rPr>
        <w:t xml:space="preserve">1. Problem Statement </w:t>
      </w:r>
    </w:p>
    <w:p w14:paraId="041434C4" w14:textId="77777777" w:rsidR="00A34C3F" w:rsidRPr="0068553C" w:rsidRDefault="00A34C3F" w:rsidP="00A34C3F">
      <w:pPr>
        <w:rPr>
          <w:rFonts w:ascii="Cambria Math" w:hAnsi="Cambria Math" w:hint="eastAsia"/>
          <w:b/>
          <w:bCs/>
          <w:sz w:val="24"/>
          <w:szCs w:val="24"/>
        </w:rPr>
      </w:pPr>
      <w:r w:rsidRPr="0068553C">
        <w:rPr>
          <w:rFonts w:ascii="Cambria Math" w:hAnsi="Cambria Math"/>
          <w:b/>
          <w:bCs/>
          <w:sz w:val="24"/>
          <w:szCs w:val="24"/>
        </w:rPr>
        <w:t>1.Disconnected Health Data</w:t>
      </w:r>
    </w:p>
    <w:p w14:paraId="1E311763" w14:textId="2D7BDE84" w:rsidR="00A34C3F" w:rsidRPr="0068553C" w:rsidRDefault="00A34C3F" w:rsidP="00A34C3F">
      <w:pPr>
        <w:ind w:firstLine="720"/>
        <w:rPr>
          <w:rFonts w:ascii="Cambria Math" w:hAnsi="Cambria Math" w:hint="eastAsia"/>
          <w:b/>
          <w:bCs/>
        </w:rPr>
      </w:pPr>
      <w:r w:rsidRPr="0068553C">
        <w:rPr>
          <w:rFonts w:ascii="Cambria Math" w:hAnsi="Cambria Math"/>
          <w:b/>
          <w:bCs/>
        </w:rPr>
        <w:t>•Description: Patients’ health data is often distributed across multiple hospitals, clinics, and healthcare systems. This fragmentation makes it difficult for doctors to access a comprehensive medical history, resulting in incomplete treatment information.</w:t>
      </w:r>
    </w:p>
    <w:p w14:paraId="5C5AE3FD" w14:textId="798F3214" w:rsidR="00A34C3F" w:rsidRPr="0068553C" w:rsidRDefault="00A34C3F" w:rsidP="00A34C3F">
      <w:pPr>
        <w:ind w:firstLine="720"/>
        <w:rPr>
          <w:rFonts w:ascii="Cambria Math" w:hAnsi="Cambria Math" w:hint="eastAsia"/>
          <w:b/>
          <w:bCs/>
        </w:rPr>
      </w:pPr>
      <w:r w:rsidRPr="0068553C">
        <w:rPr>
          <w:rFonts w:ascii="Cambria Math" w:hAnsi="Cambria Math"/>
          <w:b/>
          <w:bCs/>
        </w:rPr>
        <w:t>•Impact: Incomplete data can lead to misdiagnoses, repeat tests, treatment delays, and compromised patient care. It also creates inefficiencies for healthcare professionals who need to manually piece together a patient’s medical background.</w:t>
      </w:r>
    </w:p>
    <w:p w14:paraId="25E95580" w14:textId="1638E945" w:rsidR="00A34C3F" w:rsidRPr="0068553C" w:rsidRDefault="00A34C3F" w:rsidP="00A34C3F">
      <w:pPr>
        <w:rPr>
          <w:rFonts w:ascii="Cambria Math" w:hAnsi="Cambria Math" w:hint="eastAsia"/>
          <w:b/>
          <w:bCs/>
          <w:sz w:val="24"/>
          <w:szCs w:val="24"/>
        </w:rPr>
      </w:pPr>
      <w:r w:rsidRPr="0068553C">
        <w:rPr>
          <w:rFonts w:ascii="Cambria Math" w:hAnsi="Cambria Math"/>
          <w:b/>
          <w:bCs/>
          <w:sz w:val="24"/>
          <w:szCs w:val="24"/>
        </w:rPr>
        <w:t>2.Inefficient Tracking</w:t>
      </w:r>
    </w:p>
    <w:p w14:paraId="0381DB42" w14:textId="2059BA09" w:rsidR="00A34C3F" w:rsidRPr="0068553C" w:rsidRDefault="00A34C3F" w:rsidP="00A34C3F">
      <w:pPr>
        <w:ind w:firstLine="720"/>
        <w:rPr>
          <w:rFonts w:ascii="Cambria Math" w:hAnsi="Cambria Math" w:hint="eastAsia"/>
          <w:b/>
          <w:bCs/>
        </w:rPr>
      </w:pPr>
      <w:r w:rsidRPr="0068553C">
        <w:rPr>
          <w:rFonts w:ascii="Cambria Math" w:hAnsi="Cambria Math"/>
          <w:b/>
          <w:bCs/>
        </w:rPr>
        <w:t>•Description: The use of paper records and non-digital methods for tracking patient history leads to a cumbersome and time-consuming process, with potential errors in data handling and storage.</w:t>
      </w:r>
    </w:p>
    <w:p w14:paraId="27C51898" w14:textId="79C63297" w:rsidR="00A34C3F" w:rsidRPr="0068553C" w:rsidRDefault="00A34C3F" w:rsidP="00A34C3F">
      <w:pPr>
        <w:ind w:firstLine="720"/>
        <w:rPr>
          <w:rFonts w:ascii="Cambria Math" w:hAnsi="Cambria Math" w:hint="eastAsia"/>
          <w:b/>
          <w:bCs/>
        </w:rPr>
      </w:pPr>
      <w:r w:rsidRPr="0068553C">
        <w:rPr>
          <w:rFonts w:ascii="Cambria Math" w:hAnsi="Cambria Math"/>
          <w:b/>
          <w:bCs/>
        </w:rPr>
        <w:t>•Impact: Manual systems increase administrative burden on healthcare staff, reduce the amount of time they spend with patients, and lead to inaccuracies that may adversely impact patient health outcomes.</w:t>
      </w:r>
    </w:p>
    <w:p w14:paraId="4F4D39BD" w14:textId="438FC9C9" w:rsidR="00A34C3F" w:rsidRPr="0068553C" w:rsidRDefault="00A34C3F" w:rsidP="00A34C3F">
      <w:pPr>
        <w:rPr>
          <w:rFonts w:ascii="Cambria Math" w:hAnsi="Cambria Math" w:hint="eastAsia"/>
          <w:b/>
          <w:bCs/>
          <w:sz w:val="24"/>
          <w:szCs w:val="24"/>
        </w:rPr>
      </w:pPr>
      <w:r w:rsidRPr="0068553C">
        <w:rPr>
          <w:rFonts w:ascii="Cambria Math" w:hAnsi="Cambria Math"/>
          <w:b/>
          <w:bCs/>
          <w:sz w:val="24"/>
          <w:szCs w:val="24"/>
        </w:rPr>
        <w:t>3.Lack of Personalization</w:t>
      </w:r>
    </w:p>
    <w:p w14:paraId="60ACDC2D" w14:textId="7E3CF277" w:rsidR="00A34C3F" w:rsidRPr="0068553C" w:rsidRDefault="00A34C3F" w:rsidP="00A34C3F">
      <w:pPr>
        <w:ind w:firstLine="720"/>
        <w:rPr>
          <w:rFonts w:ascii="Cambria Math" w:hAnsi="Cambria Math" w:hint="eastAsia"/>
          <w:b/>
          <w:bCs/>
        </w:rPr>
      </w:pPr>
      <w:r w:rsidRPr="0068553C">
        <w:rPr>
          <w:rFonts w:ascii="Cambria Math" w:hAnsi="Cambria Math"/>
          <w:b/>
          <w:bCs/>
        </w:rPr>
        <w:t>•Description: Existing health tracking solutions often fail to consider individual patient needs, medical conditions, and preferences, making it difficult for users to effectively engage with their health records.</w:t>
      </w:r>
    </w:p>
    <w:p w14:paraId="5FAB6A8F" w14:textId="7B1BE899" w:rsidR="00A34C3F" w:rsidRPr="0068553C" w:rsidRDefault="00A34C3F" w:rsidP="00A34C3F">
      <w:pPr>
        <w:ind w:firstLine="720"/>
        <w:rPr>
          <w:rFonts w:ascii="Cambria Math" w:hAnsi="Cambria Math" w:hint="eastAsia"/>
          <w:b/>
          <w:bCs/>
        </w:rPr>
      </w:pPr>
      <w:r w:rsidRPr="0068553C">
        <w:rPr>
          <w:rFonts w:ascii="Cambria Math" w:hAnsi="Cambria Math"/>
          <w:b/>
          <w:bCs/>
        </w:rPr>
        <w:t>•Impact: This can lead to low adoption rates, patient dissatisfaction, and lack of control over their own health data.</w:t>
      </w:r>
    </w:p>
    <w:p w14:paraId="22DF9C72" w14:textId="77777777" w:rsidR="00A34C3F" w:rsidRPr="0068553C" w:rsidRDefault="00A34C3F" w:rsidP="00E3490E">
      <w:pPr>
        <w:rPr>
          <w:rFonts w:ascii="Cambria Math" w:hAnsi="Cambria Math" w:hint="eastAsia"/>
          <w:b/>
          <w:bCs/>
          <w:sz w:val="32"/>
          <w:szCs w:val="32"/>
        </w:rPr>
      </w:pPr>
      <w:r w:rsidRPr="0068553C">
        <w:rPr>
          <w:rFonts w:ascii="Cambria Math" w:hAnsi="Cambria Math"/>
          <w:b/>
          <w:bCs/>
          <w:sz w:val="32"/>
          <w:szCs w:val="32"/>
        </w:rPr>
        <w:t>2. Stakeholders’ Points of View (POV)</w:t>
      </w:r>
    </w:p>
    <w:p w14:paraId="778190AF" w14:textId="77777777" w:rsidR="00A34C3F" w:rsidRPr="0068553C" w:rsidRDefault="00A34C3F" w:rsidP="00A34C3F">
      <w:pPr>
        <w:ind w:firstLine="720"/>
        <w:rPr>
          <w:rFonts w:ascii="Cambria Math" w:hAnsi="Cambria Math" w:hint="eastAsia"/>
          <w:b/>
          <w:bCs/>
        </w:rPr>
      </w:pPr>
      <w:r w:rsidRPr="0068553C">
        <w:rPr>
          <w:rFonts w:ascii="Cambria Math" w:hAnsi="Cambria Math"/>
          <w:b/>
          <w:bCs/>
        </w:rPr>
        <w:t>A. Medical Practitioners (Doctors, Nurses, etc.)</w:t>
      </w:r>
    </w:p>
    <w:p w14:paraId="40989085" w14:textId="0B431ACC" w:rsidR="00A34C3F" w:rsidRPr="0068553C" w:rsidRDefault="00A34C3F" w:rsidP="00A34C3F">
      <w:pPr>
        <w:ind w:left="720" w:firstLine="720"/>
        <w:rPr>
          <w:rFonts w:ascii="Cambria Math" w:hAnsi="Cambria Math" w:hint="eastAsia"/>
          <w:b/>
          <w:bCs/>
        </w:rPr>
      </w:pPr>
      <w:r w:rsidRPr="0068553C">
        <w:rPr>
          <w:rFonts w:ascii="Cambria Math" w:hAnsi="Cambria Math"/>
          <w:b/>
          <w:bCs/>
        </w:rPr>
        <w:t>•Challenges:</w:t>
      </w:r>
    </w:p>
    <w:p w14:paraId="37ED1D67" w14:textId="70268DD6" w:rsidR="00A34C3F" w:rsidRPr="0068553C" w:rsidRDefault="00A34C3F" w:rsidP="00A34C3F">
      <w:pPr>
        <w:ind w:left="720" w:firstLine="720"/>
        <w:rPr>
          <w:rFonts w:ascii="Cambria Math" w:hAnsi="Cambria Math" w:hint="eastAsia"/>
          <w:b/>
          <w:bCs/>
        </w:rPr>
      </w:pPr>
      <w:r w:rsidRPr="0068553C">
        <w:rPr>
          <w:rFonts w:ascii="Cambria Math" w:hAnsi="Cambria Math"/>
          <w:b/>
          <w:bCs/>
        </w:rPr>
        <w:t>•Data Gaps: Patients often visit multiple healthcare providers, resulting in scattered records and data inconsistency.</w:t>
      </w:r>
    </w:p>
    <w:p w14:paraId="1E8DBF27" w14:textId="121C487A" w:rsidR="00A34C3F" w:rsidRPr="0068553C" w:rsidRDefault="00A34C3F" w:rsidP="00A34C3F">
      <w:pPr>
        <w:ind w:left="720" w:firstLine="720"/>
        <w:rPr>
          <w:rFonts w:ascii="Cambria Math" w:hAnsi="Cambria Math" w:hint="eastAsia"/>
          <w:b/>
          <w:bCs/>
        </w:rPr>
      </w:pPr>
      <w:r w:rsidRPr="0068553C">
        <w:rPr>
          <w:rFonts w:ascii="Cambria Math" w:hAnsi="Cambria Math"/>
          <w:b/>
          <w:bCs/>
        </w:rPr>
        <w:t>•Time Constraints: Collecting and synthesizing patient information is time-consuming, affecting the quality and timeliness of care.</w:t>
      </w:r>
    </w:p>
    <w:p w14:paraId="3EEB00A0" w14:textId="62151C00" w:rsidR="00A34C3F" w:rsidRPr="0068553C" w:rsidRDefault="00A34C3F" w:rsidP="00A34C3F">
      <w:pPr>
        <w:ind w:left="720" w:firstLine="720"/>
        <w:rPr>
          <w:rFonts w:ascii="Cambria Math" w:hAnsi="Cambria Math" w:hint="eastAsia"/>
          <w:b/>
          <w:bCs/>
        </w:rPr>
      </w:pPr>
      <w:r w:rsidRPr="0068553C">
        <w:rPr>
          <w:rFonts w:ascii="Cambria Math" w:hAnsi="Cambria Math"/>
          <w:b/>
          <w:bCs/>
        </w:rPr>
        <w:lastRenderedPageBreak/>
        <w:t>•Needs:</w:t>
      </w:r>
    </w:p>
    <w:p w14:paraId="5883E293" w14:textId="5EE0283B" w:rsidR="00A34C3F" w:rsidRPr="0068553C" w:rsidRDefault="00A34C3F" w:rsidP="00A34C3F">
      <w:pPr>
        <w:ind w:left="720" w:firstLine="720"/>
        <w:rPr>
          <w:rFonts w:ascii="Cambria Math" w:hAnsi="Cambria Math" w:hint="eastAsia"/>
          <w:b/>
          <w:bCs/>
        </w:rPr>
      </w:pPr>
      <w:r w:rsidRPr="0068553C">
        <w:rPr>
          <w:rFonts w:ascii="Cambria Math" w:hAnsi="Cambria Math"/>
          <w:b/>
          <w:bCs/>
        </w:rPr>
        <w:t>•Access to comprehensive, up-to-date patient records to make informed decisions quickly.</w:t>
      </w:r>
    </w:p>
    <w:p w14:paraId="5698032F" w14:textId="03261DE0" w:rsidR="00A34C3F" w:rsidRPr="0068553C" w:rsidRDefault="00A34C3F" w:rsidP="00A34C3F">
      <w:pPr>
        <w:ind w:left="720" w:firstLine="720"/>
        <w:rPr>
          <w:rFonts w:ascii="Cambria Math" w:hAnsi="Cambria Math" w:hint="eastAsia"/>
          <w:b/>
          <w:bCs/>
        </w:rPr>
      </w:pPr>
      <w:r w:rsidRPr="0068553C">
        <w:rPr>
          <w:rFonts w:ascii="Cambria Math" w:hAnsi="Cambria Math"/>
          <w:b/>
          <w:bCs/>
        </w:rPr>
        <w:t>•Seamless integration with existing electronic health record (EHR) systems.</w:t>
      </w:r>
    </w:p>
    <w:p w14:paraId="20BEFD7D" w14:textId="77777777" w:rsidR="00A34C3F" w:rsidRPr="0068553C" w:rsidRDefault="00A34C3F" w:rsidP="00A34C3F">
      <w:pPr>
        <w:ind w:firstLine="720"/>
        <w:rPr>
          <w:rFonts w:ascii="Cambria Math" w:hAnsi="Cambria Math" w:hint="eastAsia"/>
          <w:b/>
          <w:bCs/>
        </w:rPr>
      </w:pPr>
      <w:r w:rsidRPr="0068553C">
        <w:rPr>
          <w:rFonts w:ascii="Cambria Math" w:hAnsi="Cambria Math"/>
          <w:b/>
          <w:bCs/>
        </w:rPr>
        <w:t>B. Patients</w:t>
      </w:r>
    </w:p>
    <w:p w14:paraId="5A0F6EF6" w14:textId="6854BAAB" w:rsidR="00A34C3F" w:rsidRPr="0068553C" w:rsidRDefault="00A34C3F" w:rsidP="00A34C3F">
      <w:pPr>
        <w:ind w:firstLine="720"/>
        <w:rPr>
          <w:rFonts w:ascii="Cambria Math" w:hAnsi="Cambria Math" w:hint="eastAsia"/>
          <w:b/>
          <w:bCs/>
        </w:rPr>
      </w:pPr>
      <w:r w:rsidRPr="0068553C">
        <w:rPr>
          <w:rFonts w:ascii="Cambria Math" w:hAnsi="Cambria Math"/>
          <w:b/>
          <w:bCs/>
        </w:rPr>
        <w:t>•Challenges:</w:t>
      </w:r>
    </w:p>
    <w:p w14:paraId="1D20C94F" w14:textId="158A16FB" w:rsidR="00A34C3F" w:rsidRPr="0068553C" w:rsidRDefault="00A34C3F" w:rsidP="00A34C3F">
      <w:pPr>
        <w:ind w:left="1440"/>
        <w:rPr>
          <w:rFonts w:ascii="Cambria Math" w:hAnsi="Cambria Math" w:hint="eastAsia"/>
          <w:b/>
          <w:bCs/>
        </w:rPr>
      </w:pPr>
      <w:r w:rsidRPr="0068553C">
        <w:rPr>
          <w:rFonts w:ascii="Cambria Math" w:hAnsi="Cambria Math"/>
          <w:b/>
          <w:bCs/>
        </w:rPr>
        <w:t>•Uncertainty: Patients often feel unsure about the completeness and accuracy of their medical history.</w:t>
      </w:r>
    </w:p>
    <w:p w14:paraId="0DD78B6F" w14:textId="2E45F818" w:rsidR="00A34C3F" w:rsidRPr="0068553C" w:rsidRDefault="00A34C3F" w:rsidP="00A34C3F">
      <w:pPr>
        <w:ind w:left="720" w:firstLine="720"/>
        <w:rPr>
          <w:rFonts w:ascii="Cambria Math" w:hAnsi="Cambria Math" w:hint="eastAsia"/>
          <w:b/>
          <w:bCs/>
        </w:rPr>
      </w:pPr>
      <w:r w:rsidRPr="0068553C">
        <w:rPr>
          <w:rFonts w:ascii="Cambria Math" w:hAnsi="Cambria Math"/>
          <w:b/>
          <w:bCs/>
        </w:rPr>
        <w:t>•Privacy Concerns: Worries about the security of their sensitive data when shared across multiple providers.</w:t>
      </w:r>
    </w:p>
    <w:p w14:paraId="210CC97D" w14:textId="469BBBB3" w:rsidR="00A34C3F" w:rsidRPr="0068553C" w:rsidRDefault="00A34C3F" w:rsidP="00A34C3F">
      <w:pPr>
        <w:ind w:left="720" w:firstLine="720"/>
        <w:rPr>
          <w:rFonts w:ascii="Cambria Math" w:hAnsi="Cambria Math" w:hint="eastAsia"/>
          <w:b/>
          <w:bCs/>
        </w:rPr>
      </w:pPr>
      <w:r w:rsidRPr="0068553C">
        <w:rPr>
          <w:rFonts w:ascii="Cambria Math" w:hAnsi="Cambria Math"/>
          <w:b/>
          <w:bCs/>
        </w:rPr>
        <w:t>•Convenience: Difficulty in accessing their records when needed, especially when changing providers or relocating.</w:t>
      </w:r>
    </w:p>
    <w:p w14:paraId="029A81AD" w14:textId="5F7C9B57" w:rsidR="00A34C3F" w:rsidRPr="0068553C" w:rsidRDefault="00A34C3F" w:rsidP="00A34C3F">
      <w:pPr>
        <w:ind w:firstLine="720"/>
        <w:rPr>
          <w:rFonts w:ascii="Cambria Math" w:hAnsi="Cambria Math" w:hint="eastAsia"/>
          <w:b/>
          <w:bCs/>
        </w:rPr>
      </w:pPr>
      <w:r w:rsidRPr="0068553C">
        <w:rPr>
          <w:rFonts w:ascii="Cambria Math" w:hAnsi="Cambria Math"/>
          <w:b/>
          <w:bCs/>
        </w:rPr>
        <w:t>•Needs:</w:t>
      </w:r>
    </w:p>
    <w:p w14:paraId="7C6D8556" w14:textId="4A60463A" w:rsidR="00A34C3F" w:rsidRPr="0068553C" w:rsidRDefault="00A34C3F" w:rsidP="00A34C3F">
      <w:pPr>
        <w:ind w:left="720" w:firstLine="720"/>
        <w:rPr>
          <w:rFonts w:ascii="Cambria Math" w:hAnsi="Cambria Math" w:hint="eastAsia"/>
          <w:b/>
          <w:bCs/>
        </w:rPr>
      </w:pPr>
      <w:r w:rsidRPr="0068553C">
        <w:rPr>
          <w:rFonts w:ascii="Cambria Math" w:hAnsi="Cambria Math"/>
          <w:b/>
          <w:bCs/>
        </w:rPr>
        <w:t>•Control over their health data with user-friendly digital tools.</w:t>
      </w:r>
    </w:p>
    <w:p w14:paraId="10A13CFE" w14:textId="6A72EEF1" w:rsidR="00A34C3F" w:rsidRPr="0068553C" w:rsidRDefault="00A34C3F" w:rsidP="00A34C3F">
      <w:pPr>
        <w:ind w:left="720" w:firstLine="720"/>
        <w:rPr>
          <w:rFonts w:ascii="Cambria Math" w:hAnsi="Cambria Math" w:hint="eastAsia"/>
          <w:b/>
          <w:bCs/>
        </w:rPr>
      </w:pPr>
      <w:r w:rsidRPr="0068553C">
        <w:rPr>
          <w:rFonts w:ascii="Cambria Math" w:hAnsi="Cambria Math"/>
          <w:b/>
          <w:bCs/>
        </w:rPr>
        <w:t>•Assurance of data security and privacy.</w:t>
      </w:r>
    </w:p>
    <w:p w14:paraId="14AD9359" w14:textId="77777777" w:rsidR="00A34C3F" w:rsidRPr="0068553C" w:rsidRDefault="00A34C3F" w:rsidP="00A34C3F">
      <w:pPr>
        <w:ind w:firstLine="720"/>
        <w:rPr>
          <w:rFonts w:ascii="Cambria Math" w:hAnsi="Cambria Math" w:hint="eastAsia"/>
          <w:b/>
          <w:bCs/>
        </w:rPr>
      </w:pPr>
      <w:r w:rsidRPr="0068553C">
        <w:rPr>
          <w:rFonts w:ascii="Cambria Math" w:hAnsi="Cambria Math"/>
          <w:b/>
          <w:bCs/>
        </w:rPr>
        <w:t>C. Caretakers (Family Members, Supporters)</w:t>
      </w:r>
    </w:p>
    <w:p w14:paraId="61FA8436" w14:textId="56458584" w:rsidR="00A34C3F" w:rsidRPr="0068553C" w:rsidRDefault="00A34C3F" w:rsidP="00A34C3F">
      <w:pPr>
        <w:ind w:firstLine="720"/>
        <w:rPr>
          <w:rFonts w:ascii="Cambria Math" w:hAnsi="Cambria Math" w:hint="eastAsia"/>
          <w:b/>
          <w:bCs/>
        </w:rPr>
      </w:pPr>
      <w:r w:rsidRPr="0068553C">
        <w:rPr>
          <w:rFonts w:ascii="Cambria Math" w:hAnsi="Cambria Math"/>
          <w:b/>
          <w:bCs/>
        </w:rPr>
        <w:t>•Challenges:</w:t>
      </w:r>
    </w:p>
    <w:p w14:paraId="62AF0560" w14:textId="441FFD5B" w:rsidR="00A34C3F" w:rsidRPr="0068553C" w:rsidRDefault="00A34C3F" w:rsidP="00A34C3F">
      <w:pPr>
        <w:ind w:left="720" w:firstLine="720"/>
        <w:rPr>
          <w:rFonts w:ascii="Cambria Math" w:hAnsi="Cambria Math" w:hint="eastAsia"/>
          <w:b/>
          <w:bCs/>
        </w:rPr>
      </w:pPr>
      <w:r w:rsidRPr="0068553C">
        <w:rPr>
          <w:rFonts w:ascii="Cambria Math" w:hAnsi="Cambria Math"/>
          <w:b/>
          <w:bCs/>
        </w:rPr>
        <w:t>•Incomplete Information: Limited access to a patient’s comprehensive health history during emergencies.</w:t>
      </w:r>
    </w:p>
    <w:p w14:paraId="6F6E1415" w14:textId="1A477530" w:rsidR="00A34C3F" w:rsidRPr="0068553C" w:rsidRDefault="00A34C3F" w:rsidP="00A34C3F">
      <w:pPr>
        <w:ind w:left="720" w:firstLine="720"/>
        <w:rPr>
          <w:rFonts w:ascii="Cambria Math" w:hAnsi="Cambria Math" w:hint="eastAsia"/>
          <w:b/>
          <w:bCs/>
        </w:rPr>
      </w:pPr>
      <w:r w:rsidRPr="0068553C">
        <w:rPr>
          <w:rFonts w:ascii="Cambria Math" w:hAnsi="Cambria Math"/>
          <w:b/>
          <w:bCs/>
        </w:rPr>
        <w:t>•Medication Management: Challenges in tracking medication schedules for patients with chronic illnesses.</w:t>
      </w:r>
    </w:p>
    <w:p w14:paraId="6D054C28" w14:textId="71026915" w:rsidR="00A34C3F" w:rsidRPr="0068553C" w:rsidRDefault="00A34C3F" w:rsidP="00A34C3F">
      <w:pPr>
        <w:ind w:firstLine="720"/>
        <w:rPr>
          <w:rFonts w:ascii="Cambria Math" w:hAnsi="Cambria Math" w:hint="eastAsia"/>
          <w:b/>
          <w:bCs/>
        </w:rPr>
      </w:pPr>
      <w:r w:rsidRPr="0068553C">
        <w:rPr>
          <w:rFonts w:ascii="Cambria Math" w:hAnsi="Cambria Math"/>
          <w:b/>
          <w:bCs/>
        </w:rPr>
        <w:t>•Needs:</w:t>
      </w:r>
    </w:p>
    <w:p w14:paraId="7F479556" w14:textId="19F4024F" w:rsidR="00A34C3F" w:rsidRPr="0068553C" w:rsidRDefault="00A34C3F" w:rsidP="00A34C3F">
      <w:pPr>
        <w:ind w:left="720" w:firstLine="720"/>
        <w:rPr>
          <w:rFonts w:ascii="Cambria Math" w:hAnsi="Cambria Math" w:hint="eastAsia"/>
          <w:b/>
          <w:bCs/>
        </w:rPr>
      </w:pPr>
      <w:r w:rsidRPr="0068553C">
        <w:rPr>
          <w:rFonts w:ascii="Cambria Math" w:hAnsi="Cambria Math"/>
          <w:b/>
          <w:bCs/>
        </w:rPr>
        <w:t>•Quick access to relevant patient information in emergencies.</w:t>
      </w:r>
    </w:p>
    <w:p w14:paraId="7838F95A" w14:textId="41094FDD" w:rsidR="00A34C3F" w:rsidRPr="0068553C" w:rsidRDefault="00A34C3F" w:rsidP="00A34C3F">
      <w:pPr>
        <w:ind w:left="720" w:firstLine="720"/>
        <w:rPr>
          <w:rFonts w:ascii="Cambria Math" w:hAnsi="Cambria Math" w:hint="eastAsia"/>
          <w:b/>
          <w:bCs/>
        </w:rPr>
      </w:pPr>
      <w:r w:rsidRPr="0068553C">
        <w:rPr>
          <w:rFonts w:ascii="Cambria Math" w:hAnsi="Cambria Math"/>
          <w:b/>
          <w:bCs/>
        </w:rPr>
        <w:t>•Accurate, up-to-date data to ensure appropriate care and support.</w:t>
      </w:r>
    </w:p>
    <w:p w14:paraId="3CC2EE4D" w14:textId="77777777" w:rsidR="00A34C3F" w:rsidRPr="0068553C" w:rsidRDefault="00A34C3F" w:rsidP="00A34C3F">
      <w:pPr>
        <w:ind w:firstLine="720"/>
        <w:rPr>
          <w:rFonts w:ascii="Cambria Math" w:hAnsi="Cambria Math" w:hint="eastAsia"/>
          <w:b/>
          <w:bCs/>
        </w:rPr>
      </w:pPr>
      <w:r w:rsidRPr="0068553C">
        <w:rPr>
          <w:rFonts w:ascii="Cambria Math" w:hAnsi="Cambria Math"/>
          <w:b/>
          <w:bCs/>
        </w:rPr>
        <w:t>D. Government and Regulatory Bodies</w:t>
      </w:r>
    </w:p>
    <w:p w14:paraId="1D3CDC83" w14:textId="1D49AFD9" w:rsidR="00A34C3F" w:rsidRPr="0068553C" w:rsidRDefault="00A34C3F" w:rsidP="00A34C3F">
      <w:pPr>
        <w:ind w:firstLine="720"/>
        <w:rPr>
          <w:rFonts w:ascii="Cambria Math" w:hAnsi="Cambria Math" w:hint="eastAsia"/>
          <w:b/>
          <w:bCs/>
        </w:rPr>
      </w:pPr>
      <w:r w:rsidRPr="0068553C">
        <w:rPr>
          <w:rFonts w:ascii="Cambria Math" w:hAnsi="Cambria Math"/>
          <w:b/>
          <w:bCs/>
        </w:rPr>
        <w:t>•Challenges:</w:t>
      </w:r>
    </w:p>
    <w:p w14:paraId="42E44D94" w14:textId="2EEBD427" w:rsidR="00A34C3F" w:rsidRPr="0068553C" w:rsidRDefault="00A34C3F" w:rsidP="00A34C3F">
      <w:pPr>
        <w:ind w:left="720" w:firstLine="720"/>
        <w:rPr>
          <w:rFonts w:ascii="Cambria Math" w:hAnsi="Cambria Math" w:hint="eastAsia"/>
          <w:b/>
          <w:bCs/>
        </w:rPr>
      </w:pPr>
      <w:r w:rsidRPr="0068553C">
        <w:rPr>
          <w:rFonts w:ascii="Cambria Math" w:hAnsi="Cambria Math"/>
          <w:b/>
          <w:bCs/>
        </w:rPr>
        <w:t>•Regulatory Compliance: Ensuring that all digital health solutions comply with privacy and data security regulations (e.g., HIPAA).</w:t>
      </w:r>
    </w:p>
    <w:p w14:paraId="4B810540" w14:textId="2836981D" w:rsidR="00A34C3F" w:rsidRPr="0068553C" w:rsidRDefault="00A34C3F" w:rsidP="00A34C3F">
      <w:pPr>
        <w:ind w:firstLine="720"/>
        <w:rPr>
          <w:rFonts w:ascii="Cambria Math" w:hAnsi="Cambria Math" w:hint="eastAsia"/>
          <w:b/>
          <w:bCs/>
        </w:rPr>
      </w:pPr>
      <w:r w:rsidRPr="0068553C">
        <w:rPr>
          <w:rFonts w:ascii="Cambria Math" w:hAnsi="Cambria Math"/>
          <w:b/>
          <w:bCs/>
        </w:rPr>
        <w:t>•Needs:</w:t>
      </w:r>
    </w:p>
    <w:p w14:paraId="254CCC27" w14:textId="51765000" w:rsidR="00A34C3F" w:rsidRPr="0068553C" w:rsidRDefault="00A34C3F" w:rsidP="00A34C3F">
      <w:pPr>
        <w:ind w:left="720" w:firstLine="720"/>
        <w:rPr>
          <w:rFonts w:ascii="Cambria Math" w:hAnsi="Cambria Math" w:hint="eastAsia"/>
          <w:b/>
          <w:bCs/>
        </w:rPr>
      </w:pPr>
      <w:r w:rsidRPr="0068553C">
        <w:rPr>
          <w:rFonts w:ascii="Cambria Math" w:hAnsi="Cambria Math"/>
          <w:b/>
          <w:bCs/>
        </w:rPr>
        <w:t>•Digital systems that adhere to ethical data practices and prioritize patient rights.</w:t>
      </w:r>
    </w:p>
    <w:p w14:paraId="05301023" w14:textId="77777777" w:rsidR="00A34C3F" w:rsidRPr="0068553C" w:rsidRDefault="00A34C3F" w:rsidP="00A34C3F">
      <w:pPr>
        <w:rPr>
          <w:rFonts w:ascii="Cambria Math" w:hAnsi="Cambria Math" w:hint="eastAsia"/>
          <w:b/>
          <w:bCs/>
          <w:sz w:val="28"/>
          <w:szCs w:val="28"/>
        </w:rPr>
      </w:pPr>
      <w:r w:rsidRPr="0068553C">
        <w:rPr>
          <w:rFonts w:ascii="Cambria Math" w:hAnsi="Cambria Math"/>
          <w:b/>
          <w:bCs/>
          <w:sz w:val="32"/>
          <w:szCs w:val="32"/>
        </w:rPr>
        <w:t>3. Empathy Map</w:t>
      </w:r>
    </w:p>
    <w:p w14:paraId="1FE7B3CE" w14:textId="163BAD43" w:rsidR="00A34C3F" w:rsidRPr="0068553C" w:rsidRDefault="00A34C3F" w:rsidP="00A34C3F">
      <w:pPr>
        <w:rPr>
          <w:rFonts w:ascii="Cambria Math" w:hAnsi="Cambria Math" w:hint="eastAsia"/>
          <w:b/>
          <w:bCs/>
        </w:rPr>
      </w:pPr>
      <w:r w:rsidRPr="0068553C">
        <w:rPr>
          <w:rFonts w:ascii="Cambria Math" w:hAnsi="Cambria Math"/>
          <w:b/>
          <w:bCs/>
        </w:rPr>
        <w:lastRenderedPageBreak/>
        <w:t>•Medical Practitioners (Doctors/Nurses)</w:t>
      </w:r>
    </w:p>
    <w:p w14:paraId="16E9BC4E" w14:textId="0A729552" w:rsidR="00A34C3F" w:rsidRPr="0068553C" w:rsidRDefault="00A34C3F" w:rsidP="00A34C3F">
      <w:pPr>
        <w:ind w:firstLine="720"/>
        <w:rPr>
          <w:rFonts w:ascii="Cambria Math" w:hAnsi="Cambria Math" w:hint="eastAsia"/>
          <w:b/>
          <w:bCs/>
        </w:rPr>
      </w:pPr>
      <w:r w:rsidRPr="0068553C">
        <w:rPr>
          <w:rFonts w:ascii="Cambria Math" w:hAnsi="Cambria Math"/>
          <w:b/>
          <w:bCs/>
        </w:rPr>
        <w:t>•Sees: Fragmented patient health data, incomplete records, and inconsistent medical histories.</w:t>
      </w:r>
    </w:p>
    <w:p w14:paraId="1FE9C757" w14:textId="0D88B257" w:rsidR="00A34C3F" w:rsidRPr="0068553C" w:rsidRDefault="00A34C3F" w:rsidP="00A34C3F">
      <w:pPr>
        <w:ind w:firstLine="720"/>
        <w:rPr>
          <w:rFonts w:ascii="Cambria Math" w:hAnsi="Cambria Math" w:hint="eastAsia"/>
          <w:b/>
          <w:bCs/>
        </w:rPr>
      </w:pPr>
      <w:r w:rsidRPr="0068553C">
        <w:rPr>
          <w:rFonts w:ascii="Cambria Math" w:hAnsi="Cambria Math"/>
          <w:b/>
          <w:bCs/>
        </w:rPr>
        <w:t>•Thinks: “How can we efficiently gather and synthesize all relevant patient data to provide the best care possible?”</w:t>
      </w:r>
    </w:p>
    <w:p w14:paraId="669127A0" w14:textId="4E88DCEA" w:rsidR="00A34C3F" w:rsidRPr="0068553C" w:rsidRDefault="00A34C3F" w:rsidP="00A34C3F">
      <w:pPr>
        <w:ind w:firstLine="720"/>
        <w:rPr>
          <w:rFonts w:ascii="Cambria Math" w:hAnsi="Cambria Math" w:hint="eastAsia"/>
          <w:b/>
          <w:bCs/>
        </w:rPr>
      </w:pPr>
      <w:r w:rsidRPr="0068553C">
        <w:rPr>
          <w:rFonts w:ascii="Cambria Math" w:hAnsi="Cambria Math"/>
          <w:b/>
          <w:bCs/>
        </w:rPr>
        <w:t>•Feels: Frustrated due to the time-consuming nature of manual data handling, leading to potential errors and inefficiencies.</w:t>
      </w:r>
    </w:p>
    <w:p w14:paraId="69AA08DA" w14:textId="15E24F36" w:rsidR="00A34C3F" w:rsidRPr="0068553C" w:rsidRDefault="00A34C3F" w:rsidP="00A34C3F">
      <w:pPr>
        <w:ind w:firstLine="720"/>
        <w:rPr>
          <w:rFonts w:ascii="Cambria Math" w:hAnsi="Cambria Math" w:hint="eastAsia"/>
          <w:b/>
          <w:bCs/>
        </w:rPr>
      </w:pPr>
      <w:r w:rsidRPr="0068553C">
        <w:rPr>
          <w:rFonts w:ascii="Cambria Math" w:hAnsi="Cambria Math"/>
          <w:b/>
          <w:bCs/>
        </w:rPr>
        <w:t>•Does: Seeks out digital tools and innovative solutions to streamline data tracking and enhance patient care.</w:t>
      </w:r>
    </w:p>
    <w:p w14:paraId="3B228A55" w14:textId="660E371A" w:rsidR="00A34C3F" w:rsidRPr="0068553C" w:rsidRDefault="00A34C3F" w:rsidP="00A34C3F">
      <w:pPr>
        <w:rPr>
          <w:rFonts w:ascii="Cambria Math" w:hAnsi="Cambria Math" w:hint="eastAsia"/>
          <w:b/>
          <w:bCs/>
        </w:rPr>
      </w:pPr>
      <w:r w:rsidRPr="0068553C">
        <w:rPr>
          <w:rFonts w:ascii="Cambria Math" w:hAnsi="Cambria Math"/>
          <w:b/>
          <w:bCs/>
        </w:rPr>
        <w:t>•Patients</w:t>
      </w:r>
    </w:p>
    <w:p w14:paraId="3721B160" w14:textId="4716DC50" w:rsidR="00A34C3F" w:rsidRPr="0068553C" w:rsidRDefault="00A34C3F" w:rsidP="00A34C3F">
      <w:pPr>
        <w:ind w:firstLine="720"/>
        <w:rPr>
          <w:rFonts w:ascii="Cambria Math" w:hAnsi="Cambria Math" w:hint="eastAsia"/>
          <w:b/>
          <w:bCs/>
        </w:rPr>
      </w:pPr>
      <w:r w:rsidRPr="0068553C">
        <w:rPr>
          <w:rFonts w:ascii="Cambria Math" w:hAnsi="Cambria Math"/>
          <w:b/>
          <w:bCs/>
        </w:rPr>
        <w:t>•Sees: Disparate records scattered across different locations and providers.</w:t>
      </w:r>
    </w:p>
    <w:p w14:paraId="229E8931" w14:textId="3505E595" w:rsidR="00A34C3F" w:rsidRPr="0068553C" w:rsidRDefault="00A34C3F" w:rsidP="00A34C3F">
      <w:pPr>
        <w:ind w:firstLine="720"/>
        <w:rPr>
          <w:rFonts w:ascii="Cambria Math" w:hAnsi="Cambria Math" w:hint="eastAsia"/>
          <w:b/>
          <w:bCs/>
        </w:rPr>
      </w:pPr>
      <w:r w:rsidRPr="0068553C">
        <w:rPr>
          <w:rFonts w:ascii="Cambria Math" w:hAnsi="Cambria Math"/>
          <w:b/>
          <w:bCs/>
        </w:rPr>
        <w:t>•Thinks: “Is my medical data secure and complete when I change providers or travel?”</w:t>
      </w:r>
    </w:p>
    <w:p w14:paraId="3701E40F" w14:textId="47B489B1" w:rsidR="00A34C3F" w:rsidRPr="0068553C" w:rsidRDefault="00A34C3F" w:rsidP="00A34C3F">
      <w:pPr>
        <w:ind w:firstLine="720"/>
        <w:rPr>
          <w:rFonts w:ascii="Cambria Math" w:hAnsi="Cambria Math" w:hint="eastAsia"/>
          <w:b/>
          <w:bCs/>
        </w:rPr>
      </w:pPr>
      <w:r w:rsidRPr="0068553C">
        <w:rPr>
          <w:rFonts w:ascii="Cambria Math" w:hAnsi="Cambria Math"/>
          <w:b/>
          <w:bCs/>
        </w:rPr>
        <w:t>•Feels: Anxiety and uncertainty about data privacy and completeness of records.</w:t>
      </w:r>
    </w:p>
    <w:p w14:paraId="5E96E352" w14:textId="74132596" w:rsidR="00A34C3F" w:rsidRPr="0068553C" w:rsidRDefault="00A34C3F" w:rsidP="00A34C3F">
      <w:pPr>
        <w:ind w:firstLine="720"/>
        <w:rPr>
          <w:rFonts w:ascii="Cambria Math" w:hAnsi="Cambria Math" w:hint="eastAsia"/>
          <w:b/>
          <w:bCs/>
        </w:rPr>
      </w:pPr>
      <w:r w:rsidRPr="0068553C">
        <w:rPr>
          <w:rFonts w:ascii="Cambria Math" w:hAnsi="Cambria Math"/>
          <w:b/>
          <w:bCs/>
        </w:rPr>
        <w:t>•Does: Prefers convenient access to health data and digital tools that make health management simpler.</w:t>
      </w:r>
    </w:p>
    <w:p w14:paraId="5D9BB2C1" w14:textId="1D95E6FA" w:rsidR="00A34C3F" w:rsidRPr="0068553C" w:rsidRDefault="00A34C3F" w:rsidP="00A34C3F">
      <w:pPr>
        <w:rPr>
          <w:rFonts w:ascii="Cambria Math" w:hAnsi="Cambria Math" w:hint="eastAsia"/>
          <w:b/>
          <w:bCs/>
        </w:rPr>
      </w:pPr>
      <w:r w:rsidRPr="0068553C">
        <w:rPr>
          <w:rFonts w:ascii="Cambria Math" w:hAnsi="Cambria Math"/>
          <w:b/>
          <w:bCs/>
        </w:rPr>
        <w:t>•Caretakers</w:t>
      </w:r>
    </w:p>
    <w:p w14:paraId="39257A85" w14:textId="1ACAC57C" w:rsidR="00A34C3F" w:rsidRPr="0068553C" w:rsidRDefault="00A34C3F" w:rsidP="00A34C3F">
      <w:pPr>
        <w:ind w:firstLine="720"/>
        <w:rPr>
          <w:rFonts w:ascii="Cambria Math" w:hAnsi="Cambria Math" w:hint="eastAsia"/>
          <w:b/>
          <w:bCs/>
        </w:rPr>
      </w:pPr>
      <w:r w:rsidRPr="0068553C">
        <w:rPr>
          <w:rFonts w:ascii="Cambria Math" w:hAnsi="Cambria Math"/>
          <w:b/>
          <w:bCs/>
        </w:rPr>
        <w:t>•Sees: Limited or incomplete information available during emergencies.</w:t>
      </w:r>
    </w:p>
    <w:p w14:paraId="6DDA0313" w14:textId="7006F684" w:rsidR="00A34C3F" w:rsidRPr="0068553C" w:rsidRDefault="00A34C3F" w:rsidP="00A34C3F">
      <w:pPr>
        <w:ind w:firstLine="720"/>
        <w:rPr>
          <w:rFonts w:ascii="Cambria Math" w:hAnsi="Cambria Math" w:hint="eastAsia"/>
          <w:b/>
          <w:bCs/>
        </w:rPr>
      </w:pPr>
      <w:r w:rsidRPr="0068553C">
        <w:rPr>
          <w:rFonts w:ascii="Cambria Math" w:hAnsi="Cambria Math"/>
          <w:b/>
          <w:bCs/>
        </w:rPr>
        <w:t>•Thinks: “How can I ensure the health data of my loved one is always up-to-date and accessible?”</w:t>
      </w:r>
    </w:p>
    <w:p w14:paraId="5FB4EA09" w14:textId="562C294D" w:rsidR="00A34C3F" w:rsidRPr="0068553C" w:rsidRDefault="00A34C3F" w:rsidP="00A34C3F">
      <w:pPr>
        <w:ind w:firstLine="720"/>
        <w:rPr>
          <w:rFonts w:ascii="Cambria Math" w:hAnsi="Cambria Math" w:hint="eastAsia"/>
          <w:b/>
          <w:bCs/>
        </w:rPr>
      </w:pPr>
      <w:r w:rsidRPr="0068553C">
        <w:rPr>
          <w:rFonts w:ascii="Cambria Math" w:hAnsi="Cambria Math"/>
          <w:b/>
          <w:bCs/>
        </w:rPr>
        <w:t>•Feels: Stress and worry about missing or outdated health data potentially compromising care.</w:t>
      </w:r>
    </w:p>
    <w:p w14:paraId="09A87B9A" w14:textId="773958D8" w:rsidR="00A34C3F" w:rsidRPr="0068553C" w:rsidRDefault="00A34C3F" w:rsidP="00A34C3F">
      <w:pPr>
        <w:ind w:firstLine="720"/>
        <w:rPr>
          <w:rFonts w:ascii="Cambria Math" w:hAnsi="Cambria Math" w:hint="eastAsia"/>
          <w:b/>
          <w:bCs/>
        </w:rPr>
      </w:pPr>
      <w:r w:rsidRPr="0068553C">
        <w:rPr>
          <w:rFonts w:ascii="Cambria Math" w:hAnsi="Cambria Math"/>
          <w:b/>
          <w:bCs/>
        </w:rPr>
        <w:t>•Does: Engages with tools to maintain accurate health records and quick access during emergencies.</w:t>
      </w:r>
    </w:p>
    <w:p w14:paraId="022F7FDA" w14:textId="77777777" w:rsidR="00A34C3F" w:rsidRPr="0068553C" w:rsidRDefault="00A34C3F" w:rsidP="00A34C3F">
      <w:pPr>
        <w:rPr>
          <w:rFonts w:ascii="Cambria Math" w:hAnsi="Cambria Math" w:hint="eastAsia"/>
          <w:b/>
          <w:bCs/>
          <w:sz w:val="32"/>
          <w:szCs w:val="32"/>
        </w:rPr>
      </w:pPr>
      <w:r w:rsidRPr="0068553C">
        <w:rPr>
          <w:rFonts w:ascii="Cambria Math" w:hAnsi="Cambria Math"/>
          <w:b/>
          <w:bCs/>
          <w:sz w:val="32"/>
          <w:szCs w:val="32"/>
        </w:rPr>
        <w:t>4. User Journey Map</w:t>
      </w:r>
    </w:p>
    <w:p w14:paraId="734876E1" w14:textId="77777777" w:rsidR="00A34C3F" w:rsidRPr="0068553C" w:rsidRDefault="00A34C3F" w:rsidP="00A34C3F">
      <w:pPr>
        <w:rPr>
          <w:rFonts w:ascii="Cambria Math" w:hAnsi="Cambria Math" w:hint="eastAsia"/>
          <w:b/>
          <w:bCs/>
        </w:rPr>
      </w:pPr>
      <w:r w:rsidRPr="0068553C">
        <w:rPr>
          <w:rFonts w:ascii="Cambria Math" w:hAnsi="Cambria Math"/>
          <w:b/>
          <w:bCs/>
        </w:rPr>
        <w:t xml:space="preserve">The User Journey Map identifies key touchpoints and interactions with </w:t>
      </w:r>
      <w:proofErr w:type="spellStart"/>
      <w:r w:rsidRPr="0068553C">
        <w:rPr>
          <w:rFonts w:ascii="Cambria Math" w:hAnsi="Cambria Math"/>
          <w:b/>
          <w:bCs/>
        </w:rPr>
        <w:t>MediTrack</w:t>
      </w:r>
      <w:proofErr w:type="spellEnd"/>
      <w:r w:rsidRPr="0068553C">
        <w:rPr>
          <w:rFonts w:ascii="Cambria Math" w:hAnsi="Cambria Math"/>
          <w:b/>
          <w:bCs/>
        </w:rPr>
        <w:t>, outlining the experience of users from initial data entry to routine use and feedback.</w:t>
      </w:r>
    </w:p>
    <w:p w14:paraId="0EB8C3F4" w14:textId="77777777" w:rsidR="00E3490E" w:rsidRPr="0068553C" w:rsidRDefault="00E3490E" w:rsidP="00E3490E">
      <w:pPr>
        <w:rPr>
          <w:rFonts w:ascii="Cambria Math" w:hAnsi="Cambria Math" w:hint="eastAsia"/>
          <w:b/>
          <w:bCs/>
          <w:lang w:val="en-IN"/>
        </w:rPr>
      </w:pPr>
      <w:r w:rsidRPr="0068553C">
        <w:rPr>
          <w:rFonts w:ascii="Cambria Math" w:hAnsi="Cambria Math"/>
          <w:b/>
          <w:bCs/>
          <w:lang w:val="en-IN"/>
        </w:rPr>
        <w:t>1. Awareness</w:t>
      </w:r>
    </w:p>
    <w:p w14:paraId="61421BDD" w14:textId="77777777" w:rsidR="00E3490E" w:rsidRPr="0068553C" w:rsidRDefault="00E3490E" w:rsidP="00E3490E">
      <w:pPr>
        <w:numPr>
          <w:ilvl w:val="0"/>
          <w:numId w:val="10"/>
        </w:numPr>
        <w:rPr>
          <w:rFonts w:ascii="Cambria Math" w:hAnsi="Cambria Math" w:hint="eastAsia"/>
          <w:b/>
          <w:bCs/>
          <w:lang w:val="en-IN"/>
        </w:rPr>
      </w:pPr>
      <w:r w:rsidRPr="0068553C">
        <w:rPr>
          <w:rFonts w:ascii="Cambria Math" w:hAnsi="Cambria Math"/>
          <w:b/>
          <w:bCs/>
          <w:lang w:val="en-IN"/>
        </w:rPr>
        <w:t xml:space="preserve">Touchpoint: Initial introduction to </w:t>
      </w:r>
      <w:proofErr w:type="spellStart"/>
      <w:r w:rsidRPr="0068553C">
        <w:rPr>
          <w:rFonts w:ascii="Cambria Math" w:hAnsi="Cambria Math"/>
          <w:b/>
          <w:bCs/>
          <w:lang w:val="en-IN"/>
        </w:rPr>
        <w:t>MediTrack</w:t>
      </w:r>
      <w:proofErr w:type="spellEnd"/>
      <w:r w:rsidRPr="0068553C">
        <w:rPr>
          <w:rFonts w:ascii="Cambria Math" w:hAnsi="Cambria Math"/>
          <w:b/>
          <w:bCs/>
          <w:lang w:val="en-IN"/>
        </w:rPr>
        <w:t>.</w:t>
      </w:r>
    </w:p>
    <w:p w14:paraId="4033DE47" w14:textId="77777777" w:rsidR="00E3490E" w:rsidRPr="0068553C" w:rsidRDefault="00E3490E" w:rsidP="00E3490E">
      <w:pPr>
        <w:numPr>
          <w:ilvl w:val="0"/>
          <w:numId w:val="10"/>
        </w:numPr>
        <w:rPr>
          <w:rFonts w:ascii="Cambria Math" w:hAnsi="Cambria Math" w:hint="eastAsia"/>
          <w:b/>
          <w:bCs/>
          <w:lang w:val="en-IN"/>
        </w:rPr>
      </w:pPr>
      <w:r w:rsidRPr="0068553C">
        <w:rPr>
          <w:rFonts w:ascii="Cambria Math" w:hAnsi="Cambria Math"/>
          <w:b/>
          <w:bCs/>
          <w:lang w:val="en-IN"/>
        </w:rPr>
        <w:t>Actions:</w:t>
      </w:r>
    </w:p>
    <w:p w14:paraId="20E32056" w14:textId="77777777" w:rsidR="00E3490E" w:rsidRPr="0068553C" w:rsidRDefault="00E3490E" w:rsidP="00E3490E">
      <w:pPr>
        <w:numPr>
          <w:ilvl w:val="1"/>
          <w:numId w:val="10"/>
        </w:numPr>
        <w:rPr>
          <w:rFonts w:ascii="Cambria Math" w:hAnsi="Cambria Math" w:hint="eastAsia"/>
          <w:b/>
          <w:bCs/>
          <w:lang w:val="en-IN"/>
        </w:rPr>
      </w:pPr>
      <w:r w:rsidRPr="0068553C">
        <w:rPr>
          <w:rFonts w:ascii="Cambria Math" w:hAnsi="Cambria Math"/>
          <w:b/>
          <w:bCs/>
          <w:lang w:val="en-IN"/>
        </w:rPr>
        <w:t xml:space="preserve">Patients and healthcare providers are introduced to </w:t>
      </w:r>
      <w:proofErr w:type="spellStart"/>
      <w:r w:rsidRPr="0068553C">
        <w:rPr>
          <w:rFonts w:ascii="Cambria Math" w:hAnsi="Cambria Math"/>
          <w:b/>
          <w:bCs/>
          <w:lang w:val="en-IN"/>
        </w:rPr>
        <w:t>MediTrack</w:t>
      </w:r>
      <w:proofErr w:type="spellEnd"/>
      <w:r w:rsidRPr="0068553C">
        <w:rPr>
          <w:rFonts w:ascii="Cambria Math" w:hAnsi="Cambria Math"/>
          <w:b/>
          <w:bCs/>
          <w:lang w:val="en-IN"/>
        </w:rPr>
        <w:t xml:space="preserve"> through marketing, referrals, or recommendations within healthcare facilities.</w:t>
      </w:r>
    </w:p>
    <w:p w14:paraId="445C5537" w14:textId="77777777" w:rsidR="00E3490E" w:rsidRPr="0068553C" w:rsidRDefault="00E3490E" w:rsidP="00E3490E">
      <w:pPr>
        <w:numPr>
          <w:ilvl w:val="1"/>
          <w:numId w:val="10"/>
        </w:numPr>
        <w:rPr>
          <w:rFonts w:ascii="Cambria Math" w:hAnsi="Cambria Math" w:hint="eastAsia"/>
          <w:b/>
          <w:bCs/>
          <w:lang w:val="en-IN"/>
        </w:rPr>
      </w:pPr>
      <w:r w:rsidRPr="0068553C">
        <w:rPr>
          <w:rFonts w:ascii="Cambria Math" w:hAnsi="Cambria Math"/>
          <w:b/>
          <w:bCs/>
          <w:lang w:val="en-IN"/>
        </w:rPr>
        <w:t>Information sessions or demonstrations highlight the benefits of digital health record management.</w:t>
      </w:r>
    </w:p>
    <w:p w14:paraId="253DEDE2" w14:textId="77777777" w:rsidR="00E3490E" w:rsidRPr="0068553C" w:rsidRDefault="00E3490E" w:rsidP="00E3490E">
      <w:pPr>
        <w:numPr>
          <w:ilvl w:val="0"/>
          <w:numId w:val="10"/>
        </w:numPr>
        <w:rPr>
          <w:rFonts w:ascii="Cambria Math" w:hAnsi="Cambria Math" w:hint="eastAsia"/>
          <w:b/>
          <w:bCs/>
          <w:lang w:val="en-IN"/>
        </w:rPr>
      </w:pPr>
      <w:r w:rsidRPr="0068553C">
        <w:rPr>
          <w:rFonts w:ascii="Cambria Math" w:hAnsi="Cambria Math"/>
          <w:b/>
          <w:bCs/>
          <w:lang w:val="en-IN"/>
        </w:rPr>
        <w:t xml:space="preserve">Goal: To create interest and inform potential users about the benefits of centralized health record management with </w:t>
      </w:r>
      <w:proofErr w:type="spellStart"/>
      <w:r w:rsidRPr="0068553C">
        <w:rPr>
          <w:rFonts w:ascii="Cambria Math" w:hAnsi="Cambria Math"/>
          <w:b/>
          <w:bCs/>
          <w:lang w:val="en-IN"/>
        </w:rPr>
        <w:t>MediTrack</w:t>
      </w:r>
      <w:proofErr w:type="spellEnd"/>
      <w:r w:rsidRPr="0068553C">
        <w:rPr>
          <w:rFonts w:ascii="Cambria Math" w:hAnsi="Cambria Math"/>
          <w:b/>
          <w:bCs/>
          <w:lang w:val="en-IN"/>
        </w:rPr>
        <w:t>.</w:t>
      </w:r>
    </w:p>
    <w:p w14:paraId="53DBB4D7" w14:textId="77777777" w:rsidR="00E3490E" w:rsidRPr="0068553C" w:rsidRDefault="00E3490E" w:rsidP="00E3490E">
      <w:pPr>
        <w:rPr>
          <w:rFonts w:ascii="Cambria Math" w:hAnsi="Cambria Math" w:hint="eastAsia"/>
          <w:b/>
          <w:bCs/>
          <w:lang w:val="en-IN"/>
        </w:rPr>
      </w:pPr>
      <w:r w:rsidRPr="0068553C">
        <w:rPr>
          <w:rFonts w:ascii="Cambria Math" w:hAnsi="Cambria Math"/>
          <w:b/>
          <w:bCs/>
          <w:lang w:val="en-IN"/>
        </w:rPr>
        <w:t>2. Consideration</w:t>
      </w:r>
    </w:p>
    <w:p w14:paraId="2EB58FB9" w14:textId="77777777" w:rsidR="00E3490E" w:rsidRPr="0068553C" w:rsidRDefault="00E3490E" w:rsidP="00E3490E">
      <w:pPr>
        <w:numPr>
          <w:ilvl w:val="0"/>
          <w:numId w:val="11"/>
        </w:numPr>
        <w:rPr>
          <w:rFonts w:ascii="Cambria Math" w:hAnsi="Cambria Math" w:hint="eastAsia"/>
          <w:b/>
          <w:bCs/>
          <w:lang w:val="en-IN"/>
        </w:rPr>
      </w:pPr>
      <w:r w:rsidRPr="0068553C">
        <w:rPr>
          <w:rFonts w:ascii="Cambria Math" w:hAnsi="Cambria Math"/>
          <w:b/>
          <w:bCs/>
          <w:lang w:val="en-IN"/>
        </w:rPr>
        <w:lastRenderedPageBreak/>
        <w:t xml:space="preserve">Touchpoint: Evaluation of </w:t>
      </w:r>
      <w:proofErr w:type="spellStart"/>
      <w:r w:rsidRPr="0068553C">
        <w:rPr>
          <w:rFonts w:ascii="Cambria Math" w:hAnsi="Cambria Math"/>
          <w:b/>
          <w:bCs/>
          <w:lang w:val="en-IN"/>
        </w:rPr>
        <w:t>MediTrack's</w:t>
      </w:r>
      <w:proofErr w:type="spellEnd"/>
      <w:r w:rsidRPr="0068553C">
        <w:rPr>
          <w:rFonts w:ascii="Cambria Math" w:hAnsi="Cambria Math"/>
          <w:b/>
          <w:bCs/>
          <w:lang w:val="en-IN"/>
        </w:rPr>
        <w:t xml:space="preserve"> features and benefits.</w:t>
      </w:r>
    </w:p>
    <w:p w14:paraId="06576A1A" w14:textId="77777777" w:rsidR="00E3490E" w:rsidRPr="0068553C" w:rsidRDefault="00E3490E" w:rsidP="00E3490E">
      <w:pPr>
        <w:numPr>
          <w:ilvl w:val="0"/>
          <w:numId w:val="11"/>
        </w:numPr>
        <w:rPr>
          <w:rFonts w:ascii="Cambria Math" w:hAnsi="Cambria Math" w:hint="eastAsia"/>
          <w:b/>
          <w:bCs/>
          <w:lang w:val="en-IN"/>
        </w:rPr>
      </w:pPr>
      <w:r w:rsidRPr="0068553C">
        <w:rPr>
          <w:rFonts w:ascii="Cambria Math" w:hAnsi="Cambria Math"/>
          <w:b/>
          <w:bCs/>
          <w:lang w:val="en-IN"/>
        </w:rPr>
        <w:t>Actions:</w:t>
      </w:r>
    </w:p>
    <w:p w14:paraId="628E1C45" w14:textId="77777777" w:rsidR="00E3490E" w:rsidRPr="0068553C" w:rsidRDefault="00E3490E" w:rsidP="00E3490E">
      <w:pPr>
        <w:numPr>
          <w:ilvl w:val="1"/>
          <w:numId w:val="11"/>
        </w:numPr>
        <w:rPr>
          <w:rFonts w:ascii="Cambria Math" w:hAnsi="Cambria Math" w:hint="eastAsia"/>
          <w:b/>
          <w:bCs/>
          <w:lang w:val="en-IN"/>
        </w:rPr>
      </w:pPr>
      <w:r w:rsidRPr="0068553C">
        <w:rPr>
          <w:rFonts w:ascii="Cambria Math" w:hAnsi="Cambria Math"/>
          <w:b/>
          <w:bCs/>
          <w:lang w:val="en-IN"/>
        </w:rPr>
        <w:t xml:space="preserve">Patients and providers explore </w:t>
      </w:r>
      <w:proofErr w:type="spellStart"/>
      <w:r w:rsidRPr="0068553C">
        <w:rPr>
          <w:rFonts w:ascii="Cambria Math" w:hAnsi="Cambria Math"/>
          <w:b/>
          <w:bCs/>
          <w:lang w:val="en-IN"/>
        </w:rPr>
        <w:t>MediTrack’s</w:t>
      </w:r>
      <w:proofErr w:type="spellEnd"/>
      <w:r w:rsidRPr="0068553C">
        <w:rPr>
          <w:rFonts w:ascii="Cambria Math" w:hAnsi="Cambria Math"/>
          <w:b/>
          <w:bCs/>
          <w:lang w:val="en-IN"/>
        </w:rPr>
        <w:t xml:space="preserve"> functionalities (e.g., data security, accessibility, ease of use).</w:t>
      </w:r>
    </w:p>
    <w:p w14:paraId="00DF5F15" w14:textId="77777777" w:rsidR="00E3490E" w:rsidRPr="0068553C" w:rsidRDefault="00E3490E" w:rsidP="00E3490E">
      <w:pPr>
        <w:numPr>
          <w:ilvl w:val="1"/>
          <w:numId w:val="11"/>
        </w:numPr>
        <w:rPr>
          <w:rFonts w:ascii="Cambria Math" w:hAnsi="Cambria Math" w:hint="eastAsia"/>
          <w:b/>
          <w:bCs/>
          <w:lang w:val="en-IN"/>
        </w:rPr>
      </w:pPr>
      <w:r w:rsidRPr="0068553C">
        <w:rPr>
          <w:rFonts w:ascii="Cambria Math" w:hAnsi="Cambria Math"/>
          <w:b/>
          <w:bCs/>
          <w:lang w:val="en-IN"/>
        </w:rPr>
        <w:t>They may seek feedback from existing users or participate in demo sessions.</w:t>
      </w:r>
    </w:p>
    <w:p w14:paraId="144F5E35" w14:textId="77777777" w:rsidR="00E3490E" w:rsidRPr="0068553C" w:rsidRDefault="00E3490E" w:rsidP="00E3490E">
      <w:pPr>
        <w:numPr>
          <w:ilvl w:val="0"/>
          <w:numId w:val="11"/>
        </w:numPr>
        <w:rPr>
          <w:rFonts w:ascii="Cambria Math" w:hAnsi="Cambria Math" w:hint="eastAsia"/>
          <w:b/>
          <w:bCs/>
          <w:lang w:val="en-IN"/>
        </w:rPr>
      </w:pPr>
      <w:r w:rsidRPr="0068553C">
        <w:rPr>
          <w:rFonts w:ascii="Cambria Math" w:hAnsi="Cambria Math"/>
          <w:b/>
          <w:bCs/>
          <w:lang w:val="en-IN"/>
        </w:rPr>
        <w:t xml:space="preserve">Goal: To ensure users understand how </w:t>
      </w:r>
      <w:proofErr w:type="spellStart"/>
      <w:r w:rsidRPr="0068553C">
        <w:rPr>
          <w:rFonts w:ascii="Cambria Math" w:hAnsi="Cambria Math"/>
          <w:b/>
          <w:bCs/>
          <w:lang w:val="en-IN"/>
        </w:rPr>
        <w:t>MediTrack</w:t>
      </w:r>
      <w:proofErr w:type="spellEnd"/>
      <w:r w:rsidRPr="0068553C">
        <w:rPr>
          <w:rFonts w:ascii="Cambria Math" w:hAnsi="Cambria Math"/>
          <w:b/>
          <w:bCs/>
          <w:lang w:val="en-IN"/>
        </w:rPr>
        <w:t xml:space="preserve"> can meet their specific health record management needs.</w:t>
      </w:r>
    </w:p>
    <w:p w14:paraId="43DDC5DC" w14:textId="77777777" w:rsidR="00E3490E" w:rsidRPr="0068553C" w:rsidRDefault="00E3490E" w:rsidP="00E3490E">
      <w:pPr>
        <w:rPr>
          <w:rFonts w:ascii="Cambria Math" w:hAnsi="Cambria Math" w:hint="eastAsia"/>
          <w:b/>
          <w:bCs/>
          <w:lang w:val="en-IN"/>
        </w:rPr>
      </w:pPr>
      <w:r w:rsidRPr="0068553C">
        <w:rPr>
          <w:rFonts w:ascii="Cambria Math" w:hAnsi="Cambria Math"/>
          <w:b/>
          <w:bCs/>
          <w:lang w:val="en-IN"/>
        </w:rPr>
        <w:t>3. Decision</w:t>
      </w:r>
    </w:p>
    <w:p w14:paraId="2DFC6D84" w14:textId="77777777" w:rsidR="00E3490E" w:rsidRPr="0068553C" w:rsidRDefault="00E3490E" w:rsidP="00E3490E">
      <w:pPr>
        <w:numPr>
          <w:ilvl w:val="0"/>
          <w:numId w:val="12"/>
        </w:numPr>
        <w:rPr>
          <w:rFonts w:ascii="Cambria Math" w:hAnsi="Cambria Math" w:hint="eastAsia"/>
          <w:b/>
          <w:bCs/>
          <w:lang w:val="en-IN"/>
        </w:rPr>
      </w:pPr>
      <w:r w:rsidRPr="0068553C">
        <w:rPr>
          <w:rFonts w:ascii="Cambria Math" w:hAnsi="Cambria Math"/>
          <w:b/>
          <w:bCs/>
          <w:lang w:val="en-IN"/>
        </w:rPr>
        <w:t xml:space="preserve">Touchpoint: Choosing to use </w:t>
      </w:r>
      <w:proofErr w:type="spellStart"/>
      <w:r w:rsidRPr="0068553C">
        <w:rPr>
          <w:rFonts w:ascii="Cambria Math" w:hAnsi="Cambria Math"/>
          <w:b/>
          <w:bCs/>
          <w:lang w:val="en-IN"/>
        </w:rPr>
        <w:t>MediTrack</w:t>
      </w:r>
      <w:proofErr w:type="spellEnd"/>
      <w:r w:rsidRPr="0068553C">
        <w:rPr>
          <w:rFonts w:ascii="Cambria Math" w:hAnsi="Cambria Math"/>
          <w:b/>
          <w:bCs/>
          <w:lang w:val="en-IN"/>
        </w:rPr>
        <w:t>.</w:t>
      </w:r>
    </w:p>
    <w:p w14:paraId="480221FE" w14:textId="77777777" w:rsidR="00E3490E" w:rsidRPr="0068553C" w:rsidRDefault="00E3490E" w:rsidP="00E3490E">
      <w:pPr>
        <w:numPr>
          <w:ilvl w:val="0"/>
          <w:numId w:val="12"/>
        </w:numPr>
        <w:rPr>
          <w:rFonts w:ascii="Cambria Math" w:hAnsi="Cambria Math" w:hint="eastAsia"/>
          <w:b/>
          <w:bCs/>
          <w:lang w:val="en-IN"/>
        </w:rPr>
      </w:pPr>
      <w:r w:rsidRPr="0068553C">
        <w:rPr>
          <w:rFonts w:ascii="Cambria Math" w:hAnsi="Cambria Math"/>
          <w:b/>
          <w:bCs/>
          <w:lang w:val="en-IN"/>
        </w:rPr>
        <w:t>Actions:</w:t>
      </w:r>
    </w:p>
    <w:p w14:paraId="14DEDA3A" w14:textId="77777777" w:rsidR="00E3490E" w:rsidRPr="0068553C" w:rsidRDefault="00E3490E" w:rsidP="00E3490E">
      <w:pPr>
        <w:numPr>
          <w:ilvl w:val="1"/>
          <w:numId w:val="12"/>
        </w:numPr>
        <w:rPr>
          <w:rFonts w:ascii="Cambria Math" w:hAnsi="Cambria Math" w:hint="eastAsia"/>
          <w:b/>
          <w:bCs/>
          <w:lang w:val="en-IN"/>
        </w:rPr>
      </w:pPr>
      <w:r w:rsidRPr="0068553C">
        <w:rPr>
          <w:rFonts w:ascii="Cambria Math" w:hAnsi="Cambria Math"/>
          <w:b/>
          <w:bCs/>
          <w:lang w:val="en-IN"/>
        </w:rPr>
        <w:t xml:space="preserve">Users decide to register and adopt </w:t>
      </w:r>
      <w:proofErr w:type="spellStart"/>
      <w:r w:rsidRPr="0068553C">
        <w:rPr>
          <w:rFonts w:ascii="Cambria Math" w:hAnsi="Cambria Math"/>
          <w:b/>
          <w:bCs/>
          <w:lang w:val="en-IN"/>
        </w:rPr>
        <w:t>MediTrack</w:t>
      </w:r>
      <w:proofErr w:type="spellEnd"/>
      <w:r w:rsidRPr="0068553C">
        <w:rPr>
          <w:rFonts w:ascii="Cambria Math" w:hAnsi="Cambria Math"/>
          <w:b/>
          <w:bCs/>
          <w:lang w:val="en-IN"/>
        </w:rPr>
        <w:t xml:space="preserve"> for health data management.</w:t>
      </w:r>
    </w:p>
    <w:p w14:paraId="4466AB73" w14:textId="77777777" w:rsidR="00E3490E" w:rsidRPr="0068553C" w:rsidRDefault="00E3490E" w:rsidP="00E3490E">
      <w:pPr>
        <w:numPr>
          <w:ilvl w:val="1"/>
          <w:numId w:val="12"/>
        </w:numPr>
        <w:rPr>
          <w:rFonts w:ascii="Cambria Math" w:hAnsi="Cambria Math" w:hint="eastAsia"/>
          <w:b/>
          <w:bCs/>
          <w:lang w:val="en-IN"/>
        </w:rPr>
      </w:pPr>
      <w:r w:rsidRPr="0068553C">
        <w:rPr>
          <w:rFonts w:ascii="Cambria Math" w:hAnsi="Cambria Math"/>
          <w:b/>
          <w:bCs/>
          <w:lang w:val="en-IN"/>
        </w:rPr>
        <w:t>They may consult with administrative or technical staff to facilitate the transition.</w:t>
      </w:r>
    </w:p>
    <w:p w14:paraId="31CC4673" w14:textId="77777777" w:rsidR="00E3490E" w:rsidRPr="0068553C" w:rsidRDefault="00E3490E" w:rsidP="00E3490E">
      <w:pPr>
        <w:numPr>
          <w:ilvl w:val="0"/>
          <w:numId w:val="12"/>
        </w:numPr>
        <w:rPr>
          <w:rFonts w:ascii="Cambria Math" w:hAnsi="Cambria Math" w:hint="eastAsia"/>
          <w:b/>
          <w:bCs/>
          <w:lang w:val="en-IN"/>
        </w:rPr>
      </w:pPr>
      <w:r w:rsidRPr="0068553C">
        <w:rPr>
          <w:rFonts w:ascii="Cambria Math" w:hAnsi="Cambria Math"/>
          <w:b/>
          <w:bCs/>
          <w:lang w:val="en-IN"/>
        </w:rPr>
        <w:t xml:space="preserve">Goal: To encourage a confident commitment to </w:t>
      </w:r>
      <w:proofErr w:type="spellStart"/>
      <w:r w:rsidRPr="0068553C">
        <w:rPr>
          <w:rFonts w:ascii="Cambria Math" w:hAnsi="Cambria Math"/>
          <w:b/>
          <w:bCs/>
          <w:lang w:val="en-IN"/>
        </w:rPr>
        <w:t>MediTrack</w:t>
      </w:r>
      <w:proofErr w:type="spellEnd"/>
      <w:r w:rsidRPr="0068553C">
        <w:rPr>
          <w:rFonts w:ascii="Cambria Math" w:hAnsi="Cambria Math"/>
          <w:b/>
          <w:bCs/>
          <w:lang w:val="en-IN"/>
        </w:rPr>
        <w:t xml:space="preserve"> for streamlined health record handling.</w:t>
      </w:r>
    </w:p>
    <w:p w14:paraId="04B7844B" w14:textId="77777777" w:rsidR="00E3490E" w:rsidRPr="0068553C" w:rsidRDefault="00E3490E" w:rsidP="00E3490E">
      <w:pPr>
        <w:rPr>
          <w:rFonts w:ascii="Cambria Math" w:hAnsi="Cambria Math" w:hint="eastAsia"/>
          <w:b/>
          <w:bCs/>
          <w:lang w:val="en-IN"/>
        </w:rPr>
      </w:pPr>
      <w:r w:rsidRPr="0068553C">
        <w:rPr>
          <w:rFonts w:ascii="Cambria Math" w:hAnsi="Cambria Math"/>
          <w:b/>
          <w:bCs/>
          <w:lang w:val="en-IN"/>
        </w:rPr>
        <w:t>4. Onboarding</w:t>
      </w:r>
    </w:p>
    <w:p w14:paraId="0F5AF4E9" w14:textId="77777777" w:rsidR="00E3490E" w:rsidRPr="0068553C" w:rsidRDefault="00E3490E" w:rsidP="00E3490E">
      <w:pPr>
        <w:numPr>
          <w:ilvl w:val="0"/>
          <w:numId w:val="13"/>
        </w:numPr>
        <w:rPr>
          <w:rFonts w:ascii="Cambria Math" w:hAnsi="Cambria Math" w:hint="eastAsia"/>
          <w:b/>
          <w:bCs/>
          <w:lang w:val="en-IN"/>
        </w:rPr>
      </w:pPr>
      <w:r w:rsidRPr="0068553C">
        <w:rPr>
          <w:rFonts w:ascii="Cambria Math" w:hAnsi="Cambria Math"/>
          <w:b/>
          <w:bCs/>
          <w:lang w:val="en-IN"/>
        </w:rPr>
        <w:t>Touchpoint: Initial data entry and account setup.</w:t>
      </w:r>
    </w:p>
    <w:p w14:paraId="2F7242F2" w14:textId="77777777" w:rsidR="00E3490E" w:rsidRPr="0068553C" w:rsidRDefault="00E3490E" w:rsidP="00E3490E">
      <w:pPr>
        <w:numPr>
          <w:ilvl w:val="0"/>
          <w:numId w:val="13"/>
        </w:numPr>
        <w:rPr>
          <w:rFonts w:ascii="Cambria Math" w:hAnsi="Cambria Math" w:hint="eastAsia"/>
          <w:b/>
          <w:bCs/>
          <w:lang w:val="en-IN"/>
        </w:rPr>
      </w:pPr>
      <w:r w:rsidRPr="0068553C">
        <w:rPr>
          <w:rFonts w:ascii="Cambria Math" w:hAnsi="Cambria Math"/>
          <w:b/>
          <w:bCs/>
          <w:lang w:val="en-IN"/>
        </w:rPr>
        <w:t>Actions:</w:t>
      </w:r>
    </w:p>
    <w:p w14:paraId="4D7F0F83" w14:textId="77777777" w:rsidR="00E3490E" w:rsidRPr="0068553C" w:rsidRDefault="00E3490E" w:rsidP="00E3490E">
      <w:pPr>
        <w:numPr>
          <w:ilvl w:val="1"/>
          <w:numId w:val="13"/>
        </w:numPr>
        <w:rPr>
          <w:rFonts w:ascii="Cambria Math" w:hAnsi="Cambria Math" w:hint="eastAsia"/>
          <w:b/>
          <w:bCs/>
          <w:lang w:val="en-IN"/>
        </w:rPr>
      </w:pPr>
      <w:r w:rsidRPr="0068553C">
        <w:rPr>
          <w:rFonts w:ascii="Cambria Math" w:hAnsi="Cambria Math"/>
          <w:b/>
          <w:bCs/>
          <w:lang w:val="en-IN"/>
        </w:rPr>
        <w:t>Patients manually input or import data, uploading necessary medical records.</w:t>
      </w:r>
    </w:p>
    <w:p w14:paraId="1E82E703" w14:textId="77777777" w:rsidR="00E3490E" w:rsidRPr="0068553C" w:rsidRDefault="00E3490E" w:rsidP="00E3490E">
      <w:pPr>
        <w:numPr>
          <w:ilvl w:val="1"/>
          <w:numId w:val="13"/>
        </w:numPr>
        <w:rPr>
          <w:rFonts w:ascii="Cambria Math" w:hAnsi="Cambria Math" w:hint="eastAsia"/>
          <w:b/>
          <w:bCs/>
          <w:lang w:val="en-IN"/>
        </w:rPr>
      </w:pPr>
      <w:r w:rsidRPr="0068553C">
        <w:rPr>
          <w:rFonts w:ascii="Cambria Math" w:hAnsi="Cambria Math"/>
          <w:b/>
          <w:bCs/>
          <w:lang w:val="en-IN"/>
        </w:rPr>
        <w:t>System prompts for a step-by-step guided setup, making it easier to input comprehensive information.</w:t>
      </w:r>
    </w:p>
    <w:p w14:paraId="1EE53070" w14:textId="77777777" w:rsidR="00E3490E" w:rsidRPr="0068553C" w:rsidRDefault="00E3490E" w:rsidP="00E3490E">
      <w:pPr>
        <w:numPr>
          <w:ilvl w:val="1"/>
          <w:numId w:val="13"/>
        </w:numPr>
        <w:rPr>
          <w:rFonts w:ascii="Cambria Math" w:hAnsi="Cambria Math" w:hint="eastAsia"/>
          <w:b/>
          <w:bCs/>
          <w:lang w:val="en-IN"/>
        </w:rPr>
      </w:pPr>
      <w:r w:rsidRPr="0068553C">
        <w:rPr>
          <w:rFonts w:ascii="Cambria Math" w:hAnsi="Cambria Math"/>
          <w:b/>
          <w:bCs/>
          <w:lang w:val="en-IN"/>
        </w:rPr>
        <w:t>Initial data verification ensures accuracy for future use.</w:t>
      </w:r>
    </w:p>
    <w:p w14:paraId="59800410" w14:textId="77777777" w:rsidR="00E3490E" w:rsidRPr="0068553C" w:rsidRDefault="00E3490E" w:rsidP="00E3490E">
      <w:pPr>
        <w:numPr>
          <w:ilvl w:val="0"/>
          <w:numId w:val="13"/>
        </w:numPr>
        <w:rPr>
          <w:rFonts w:ascii="Cambria Math" w:hAnsi="Cambria Math" w:hint="eastAsia"/>
          <w:b/>
          <w:bCs/>
          <w:lang w:val="en-IN"/>
        </w:rPr>
      </w:pPr>
      <w:r w:rsidRPr="0068553C">
        <w:rPr>
          <w:rFonts w:ascii="Cambria Math" w:hAnsi="Cambria Math"/>
          <w:b/>
          <w:bCs/>
          <w:lang w:val="en-IN"/>
        </w:rPr>
        <w:t>Goal: To provide a smooth onboarding process, ensuring essential patient data is entered accurately and efficiently.</w:t>
      </w:r>
    </w:p>
    <w:p w14:paraId="1F28CFAD" w14:textId="77777777" w:rsidR="00E3490E" w:rsidRPr="0068553C" w:rsidRDefault="00E3490E" w:rsidP="00E3490E">
      <w:pPr>
        <w:rPr>
          <w:rFonts w:ascii="Cambria Math" w:hAnsi="Cambria Math" w:hint="eastAsia"/>
          <w:b/>
          <w:bCs/>
          <w:lang w:val="en-IN"/>
        </w:rPr>
      </w:pPr>
      <w:r w:rsidRPr="0068553C">
        <w:rPr>
          <w:rFonts w:ascii="Cambria Math" w:hAnsi="Cambria Math"/>
          <w:b/>
          <w:bCs/>
          <w:lang w:val="en-IN"/>
        </w:rPr>
        <w:t>5. Usage</w:t>
      </w:r>
    </w:p>
    <w:p w14:paraId="7BB3EEF8" w14:textId="77777777" w:rsidR="00E3490E" w:rsidRPr="0068553C" w:rsidRDefault="00E3490E" w:rsidP="00E3490E">
      <w:pPr>
        <w:numPr>
          <w:ilvl w:val="0"/>
          <w:numId w:val="14"/>
        </w:numPr>
        <w:rPr>
          <w:rFonts w:ascii="Cambria Math" w:hAnsi="Cambria Math" w:hint="eastAsia"/>
          <w:b/>
          <w:bCs/>
          <w:lang w:val="en-IN"/>
        </w:rPr>
      </w:pPr>
      <w:r w:rsidRPr="0068553C">
        <w:rPr>
          <w:rFonts w:ascii="Cambria Math" w:hAnsi="Cambria Math"/>
          <w:b/>
          <w:bCs/>
          <w:lang w:val="en-IN"/>
        </w:rPr>
        <w:t xml:space="preserve">Touchpoint: Day-to-day interaction with </w:t>
      </w:r>
      <w:proofErr w:type="spellStart"/>
      <w:r w:rsidRPr="0068553C">
        <w:rPr>
          <w:rFonts w:ascii="Cambria Math" w:hAnsi="Cambria Math"/>
          <w:b/>
          <w:bCs/>
          <w:lang w:val="en-IN"/>
        </w:rPr>
        <w:t>MediTrack</w:t>
      </w:r>
      <w:proofErr w:type="spellEnd"/>
      <w:r w:rsidRPr="0068553C">
        <w:rPr>
          <w:rFonts w:ascii="Cambria Math" w:hAnsi="Cambria Math"/>
          <w:b/>
          <w:bCs/>
          <w:lang w:val="en-IN"/>
        </w:rPr>
        <w:t>.</w:t>
      </w:r>
    </w:p>
    <w:p w14:paraId="40E3991A" w14:textId="77777777" w:rsidR="00E3490E" w:rsidRPr="0068553C" w:rsidRDefault="00E3490E" w:rsidP="00E3490E">
      <w:pPr>
        <w:numPr>
          <w:ilvl w:val="0"/>
          <w:numId w:val="14"/>
        </w:numPr>
        <w:rPr>
          <w:rFonts w:ascii="Cambria Math" w:hAnsi="Cambria Math" w:hint="eastAsia"/>
          <w:b/>
          <w:bCs/>
          <w:lang w:val="en-IN"/>
        </w:rPr>
      </w:pPr>
      <w:r w:rsidRPr="0068553C">
        <w:rPr>
          <w:rFonts w:ascii="Cambria Math" w:hAnsi="Cambria Math"/>
          <w:b/>
          <w:bCs/>
          <w:lang w:val="en-IN"/>
        </w:rPr>
        <w:t>Actions:</w:t>
      </w:r>
    </w:p>
    <w:p w14:paraId="767561C5" w14:textId="77777777" w:rsidR="00E3490E" w:rsidRPr="0068553C" w:rsidRDefault="00E3490E" w:rsidP="00E3490E">
      <w:pPr>
        <w:numPr>
          <w:ilvl w:val="1"/>
          <w:numId w:val="14"/>
        </w:numPr>
        <w:rPr>
          <w:rFonts w:ascii="Cambria Math" w:hAnsi="Cambria Math" w:hint="eastAsia"/>
          <w:b/>
          <w:bCs/>
          <w:lang w:val="en-IN"/>
        </w:rPr>
      </w:pPr>
      <w:r w:rsidRPr="0068553C">
        <w:rPr>
          <w:rFonts w:ascii="Cambria Math" w:hAnsi="Cambria Math"/>
          <w:b/>
          <w:bCs/>
          <w:lang w:val="en-IN"/>
        </w:rPr>
        <w:t>Healthcare providers access patient data for diagnostic, treatment, and follow-up purposes.</w:t>
      </w:r>
    </w:p>
    <w:p w14:paraId="1034AEEA" w14:textId="77777777" w:rsidR="00E3490E" w:rsidRPr="0068553C" w:rsidRDefault="00E3490E" w:rsidP="00E3490E">
      <w:pPr>
        <w:numPr>
          <w:ilvl w:val="1"/>
          <w:numId w:val="14"/>
        </w:numPr>
        <w:rPr>
          <w:rFonts w:ascii="Cambria Math" w:hAnsi="Cambria Math" w:hint="eastAsia"/>
          <w:b/>
          <w:bCs/>
          <w:lang w:val="en-IN"/>
        </w:rPr>
      </w:pPr>
      <w:r w:rsidRPr="0068553C">
        <w:rPr>
          <w:rFonts w:ascii="Cambria Math" w:hAnsi="Cambria Math"/>
          <w:b/>
          <w:bCs/>
          <w:lang w:val="en-IN"/>
        </w:rPr>
        <w:t>Patients view their own data, track progress, and receive alerts or reminders about appointments or medication.</w:t>
      </w:r>
    </w:p>
    <w:p w14:paraId="502713A9" w14:textId="77777777" w:rsidR="00E3490E" w:rsidRPr="0068553C" w:rsidRDefault="00E3490E" w:rsidP="00E3490E">
      <w:pPr>
        <w:numPr>
          <w:ilvl w:val="1"/>
          <w:numId w:val="14"/>
        </w:numPr>
        <w:rPr>
          <w:rFonts w:ascii="Cambria Math" w:hAnsi="Cambria Math" w:hint="eastAsia"/>
          <w:b/>
          <w:bCs/>
          <w:lang w:val="en-IN"/>
        </w:rPr>
      </w:pPr>
      <w:r w:rsidRPr="0068553C">
        <w:rPr>
          <w:rFonts w:ascii="Cambria Math" w:hAnsi="Cambria Math"/>
          <w:b/>
          <w:bCs/>
          <w:lang w:val="en-IN"/>
        </w:rPr>
        <w:t>Data updates are logged in real-time, ensuring that all stakeholders have access to the most recent information.</w:t>
      </w:r>
    </w:p>
    <w:p w14:paraId="062A0D45" w14:textId="77777777" w:rsidR="00E3490E" w:rsidRPr="0068553C" w:rsidRDefault="00E3490E" w:rsidP="00E3490E">
      <w:pPr>
        <w:numPr>
          <w:ilvl w:val="0"/>
          <w:numId w:val="14"/>
        </w:numPr>
        <w:rPr>
          <w:rFonts w:ascii="Cambria Math" w:hAnsi="Cambria Math" w:hint="eastAsia"/>
          <w:b/>
          <w:bCs/>
          <w:lang w:val="en-IN"/>
        </w:rPr>
      </w:pPr>
      <w:r w:rsidRPr="0068553C">
        <w:rPr>
          <w:rFonts w:ascii="Cambria Math" w:hAnsi="Cambria Math"/>
          <w:b/>
          <w:bCs/>
          <w:lang w:val="en-IN"/>
        </w:rPr>
        <w:lastRenderedPageBreak/>
        <w:t xml:space="preserve">Goal: To enable efficient, ongoing use of </w:t>
      </w:r>
      <w:proofErr w:type="spellStart"/>
      <w:r w:rsidRPr="0068553C">
        <w:rPr>
          <w:rFonts w:ascii="Cambria Math" w:hAnsi="Cambria Math"/>
          <w:b/>
          <w:bCs/>
          <w:lang w:val="en-IN"/>
        </w:rPr>
        <w:t>MediTrack</w:t>
      </w:r>
      <w:proofErr w:type="spellEnd"/>
      <w:r w:rsidRPr="0068553C">
        <w:rPr>
          <w:rFonts w:ascii="Cambria Math" w:hAnsi="Cambria Math"/>
          <w:b/>
          <w:bCs/>
          <w:lang w:val="en-IN"/>
        </w:rPr>
        <w:t xml:space="preserve"> for real-time health record access, supporting better healthcare outcomes.</w:t>
      </w:r>
    </w:p>
    <w:p w14:paraId="164BBF80" w14:textId="77777777" w:rsidR="00E3490E" w:rsidRPr="0068553C" w:rsidRDefault="00E3490E" w:rsidP="00E3490E">
      <w:pPr>
        <w:rPr>
          <w:rFonts w:ascii="Cambria Math" w:hAnsi="Cambria Math" w:hint="eastAsia"/>
          <w:b/>
          <w:bCs/>
          <w:lang w:val="en-IN"/>
        </w:rPr>
      </w:pPr>
      <w:r w:rsidRPr="0068553C">
        <w:rPr>
          <w:rFonts w:ascii="Cambria Math" w:hAnsi="Cambria Math"/>
          <w:b/>
          <w:bCs/>
          <w:lang w:val="en-IN"/>
        </w:rPr>
        <w:t>6. Feedback and Continuous Improvement</w:t>
      </w:r>
    </w:p>
    <w:p w14:paraId="72FE4426" w14:textId="77777777" w:rsidR="00E3490E" w:rsidRPr="0068553C" w:rsidRDefault="00E3490E" w:rsidP="00E3490E">
      <w:pPr>
        <w:numPr>
          <w:ilvl w:val="0"/>
          <w:numId w:val="15"/>
        </w:numPr>
        <w:rPr>
          <w:rFonts w:ascii="Cambria Math" w:hAnsi="Cambria Math" w:hint="eastAsia"/>
          <w:b/>
          <w:bCs/>
          <w:lang w:val="en-IN"/>
        </w:rPr>
      </w:pPr>
      <w:r w:rsidRPr="0068553C">
        <w:rPr>
          <w:rFonts w:ascii="Cambria Math" w:hAnsi="Cambria Math"/>
          <w:b/>
          <w:bCs/>
          <w:lang w:val="en-IN"/>
        </w:rPr>
        <w:t>Touchpoint: Regular input from patients and providers.</w:t>
      </w:r>
    </w:p>
    <w:p w14:paraId="1F895DEB" w14:textId="77777777" w:rsidR="00E3490E" w:rsidRPr="0068553C" w:rsidRDefault="00E3490E" w:rsidP="00E3490E">
      <w:pPr>
        <w:numPr>
          <w:ilvl w:val="0"/>
          <w:numId w:val="15"/>
        </w:numPr>
        <w:rPr>
          <w:rFonts w:ascii="Cambria Math" w:hAnsi="Cambria Math" w:hint="eastAsia"/>
          <w:b/>
          <w:bCs/>
          <w:lang w:val="en-IN"/>
        </w:rPr>
      </w:pPr>
      <w:r w:rsidRPr="0068553C">
        <w:rPr>
          <w:rFonts w:ascii="Cambria Math" w:hAnsi="Cambria Math"/>
          <w:b/>
          <w:bCs/>
          <w:lang w:val="en-IN"/>
        </w:rPr>
        <w:t>Actions:</w:t>
      </w:r>
    </w:p>
    <w:p w14:paraId="73E4BA70" w14:textId="77777777" w:rsidR="00E3490E" w:rsidRPr="0068553C" w:rsidRDefault="00E3490E" w:rsidP="00E3490E">
      <w:pPr>
        <w:numPr>
          <w:ilvl w:val="1"/>
          <w:numId w:val="15"/>
        </w:numPr>
        <w:rPr>
          <w:rFonts w:ascii="Cambria Math" w:hAnsi="Cambria Math" w:hint="eastAsia"/>
          <w:b/>
          <w:bCs/>
          <w:lang w:val="en-IN"/>
        </w:rPr>
      </w:pPr>
      <w:r w:rsidRPr="0068553C">
        <w:rPr>
          <w:rFonts w:ascii="Cambria Math" w:hAnsi="Cambria Math"/>
          <w:b/>
          <w:bCs/>
          <w:lang w:val="en-IN"/>
        </w:rPr>
        <w:t xml:space="preserve">Patients and staff report any data inconsistencies or usability challenges, submitting feedback directly through </w:t>
      </w:r>
      <w:proofErr w:type="spellStart"/>
      <w:r w:rsidRPr="0068553C">
        <w:rPr>
          <w:rFonts w:ascii="Cambria Math" w:hAnsi="Cambria Math"/>
          <w:b/>
          <w:bCs/>
          <w:lang w:val="en-IN"/>
        </w:rPr>
        <w:t>MediTrack</w:t>
      </w:r>
      <w:proofErr w:type="spellEnd"/>
      <w:r w:rsidRPr="0068553C">
        <w:rPr>
          <w:rFonts w:ascii="Cambria Math" w:hAnsi="Cambria Math"/>
          <w:b/>
          <w:bCs/>
          <w:lang w:val="en-IN"/>
        </w:rPr>
        <w:t>.</w:t>
      </w:r>
    </w:p>
    <w:p w14:paraId="28D15220" w14:textId="77777777" w:rsidR="00E3490E" w:rsidRPr="0068553C" w:rsidRDefault="00E3490E" w:rsidP="00E3490E">
      <w:pPr>
        <w:numPr>
          <w:ilvl w:val="1"/>
          <w:numId w:val="15"/>
        </w:numPr>
        <w:rPr>
          <w:rFonts w:ascii="Cambria Math" w:hAnsi="Cambria Math" w:hint="eastAsia"/>
          <w:b/>
          <w:bCs/>
          <w:lang w:val="en-IN"/>
        </w:rPr>
      </w:pPr>
      <w:proofErr w:type="spellStart"/>
      <w:r w:rsidRPr="0068553C">
        <w:rPr>
          <w:rFonts w:ascii="Cambria Math" w:hAnsi="Cambria Math"/>
          <w:b/>
          <w:bCs/>
          <w:lang w:val="en-IN"/>
        </w:rPr>
        <w:t>MediTrack</w:t>
      </w:r>
      <w:proofErr w:type="spellEnd"/>
      <w:r w:rsidRPr="0068553C">
        <w:rPr>
          <w:rFonts w:ascii="Cambria Math" w:hAnsi="Cambria Math"/>
          <w:b/>
          <w:bCs/>
          <w:lang w:val="en-IN"/>
        </w:rPr>
        <w:t xml:space="preserve"> responds to feedback by rolling out updates, addressing issues, and enhancing user experience.</w:t>
      </w:r>
    </w:p>
    <w:p w14:paraId="01485DC9" w14:textId="77777777" w:rsidR="00E3490E" w:rsidRPr="0068553C" w:rsidRDefault="00E3490E" w:rsidP="00E3490E">
      <w:pPr>
        <w:numPr>
          <w:ilvl w:val="0"/>
          <w:numId w:val="15"/>
        </w:numPr>
        <w:rPr>
          <w:rFonts w:ascii="Cambria Math" w:hAnsi="Cambria Math" w:hint="eastAsia"/>
          <w:b/>
          <w:bCs/>
          <w:lang w:val="en-IN"/>
        </w:rPr>
      </w:pPr>
      <w:r w:rsidRPr="0068553C">
        <w:rPr>
          <w:rFonts w:ascii="Cambria Math" w:hAnsi="Cambria Math"/>
          <w:b/>
          <w:bCs/>
          <w:lang w:val="en-IN"/>
        </w:rPr>
        <w:t>Goal: To facilitate iterative improvements, maintaining high user satisfaction and data accuracy.</w:t>
      </w:r>
    </w:p>
    <w:p w14:paraId="31C1BA8C" w14:textId="29AD2C2F" w:rsidR="00A34C3F" w:rsidRPr="0068553C" w:rsidRDefault="00145A62" w:rsidP="00A34C3F">
      <w:pPr>
        <w:rPr>
          <w:rFonts w:ascii="Cambria Math" w:hAnsi="Cambria Math" w:hint="eastAsia"/>
          <w:b/>
          <w:bCs/>
          <w:sz w:val="32"/>
          <w:szCs w:val="32"/>
        </w:rPr>
      </w:pPr>
      <w:r w:rsidRPr="0068553C">
        <w:rPr>
          <w:rFonts w:ascii="Cambria Math" w:hAnsi="Cambria Math"/>
          <w:b/>
          <w:bCs/>
          <w:sz w:val="32"/>
          <w:szCs w:val="32"/>
        </w:rPr>
        <w:t>5.</w:t>
      </w:r>
      <w:r w:rsidR="00A34C3F" w:rsidRPr="0068553C">
        <w:rPr>
          <w:rFonts w:ascii="Cambria Math" w:hAnsi="Cambria Math"/>
          <w:b/>
          <w:bCs/>
          <w:sz w:val="32"/>
          <w:szCs w:val="32"/>
        </w:rPr>
        <w:t>Insights Derived:</w:t>
      </w:r>
    </w:p>
    <w:p w14:paraId="701E50AB" w14:textId="4934BA90" w:rsidR="00A34C3F" w:rsidRPr="0068553C" w:rsidRDefault="00A34C3F" w:rsidP="00A34C3F">
      <w:pPr>
        <w:rPr>
          <w:rFonts w:ascii="Cambria Math" w:hAnsi="Cambria Math" w:hint="eastAsia"/>
          <w:b/>
          <w:bCs/>
        </w:rPr>
      </w:pPr>
      <w:r w:rsidRPr="0068553C">
        <w:rPr>
          <w:rFonts w:ascii="Cambria Math" w:hAnsi="Cambria Math"/>
          <w:b/>
          <w:bCs/>
        </w:rPr>
        <w:t>•Focusing on empathy-driven development ensures that the system prioritizes the needs of patients and healthcare providers.</w:t>
      </w:r>
    </w:p>
    <w:p w14:paraId="583B88EF" w14:textId="0C9EE2E0" w:rsidR="009E7BEA" w:rsidRPr="0068553C" w:rsidRDefault="00A34C3F" w:rsidP="009E7BEA">
      <w:pPr>
        <w:rPr>
          <w:rFonts w:ascii="Cambria Math" w:hAnsi="Cambria Math" w:hint="eastAsia"/>
          <w:b/>
          <w:bCs/>
        </w:rPr>
      </w:pPr>
      <w:r w:rsidRPr="0068553C">
        <w:rPr>
          <w:rFonts w:ascii="Cambria Math" w:hAnsi="Cambria Math"/>
          <w:b/>
          <w:bCs/>
        </w:rPr>
        <w:t>•Key principles include security, personalization, and a user-friendly design that bridges data gaps and enhances healthcare deliver</w:t>
      </w:r>
    </w:p>
    <w:p w14:paraId="030C2E7D" w14:textId="72A45386" w:rsidR="00A34C3F" w:rsidRPr="0068553C" w:rsidRDefault="00145A62" w:rsidP="00A34C3F">
      <w:pPr>
        <w:rPr>
          <w:rFonts w:ascii="Cambria Math" w:hAnsi="Cambria Math" w:hint="eastAsia"/>
          <w:b/>
          <w:bCs/>
          <w:sz w:val="44"/>
          <w:szCs w:val="44"/>
        </w:rPr>
      </w:pPr>
      <w:r w:rsidRPr="0068553C">
        <w:rPr>
          <w:rFonts w:ascii="Cambria Math" w:hAnsi="Cambria Math"/>
          <w:b/>
          <w:bCs/>
          <w:sz w:val="44"/>
          <w:szCs w:val="44"/>
        </w:rPr>
        <w:t xml:space="preserve">IDEATE PHASE </w:t>
      </w:r>
    </w:p>
    <w:p w14:paraId="05602830" w14:textId="77777777" w:rsidR="00A34C3F" w:rsidRPr="0068553C" w:rsidRDefault="00A34C3F" w:rsidP="00A34C3F">
      <w:pPr>
        <w:rPr>
          <w:rFonts w:ascii="Cambria Math" w:hAnsi="Cambria Math" w:hint="eastAsia"/>
          <w:b/>
          <w:bCs/>
        </w:rPr>
      </w:pPr>
      <w:r w:rsidRPr="0068553C">
        <w:rPr>
          <w:rFonts w:ascii="Cambria Math" w:hAnsi="Cambria Math"/>
          <w:b/>
          <w:bCs/>
        </w:rPr>
        <w:t xml:space="preserve">The Ideate Phase is a crucial step in developing </w:t>
      </w:r>
      <w:proofErr w:type="spellStart"/>
      <w:r w:rsidRPr="0068553C">
        <w:rPr>
          <w:rFonts w:ascii="Cambria Math" w:hAnsi="Cambria Math"/>
          <w:b/>
          <w:bCs/>
        </w:rPr>
        <w:t>MediTrack</w:t>
      </w:r>
      <w:proofErr w:type="spellEnd"/>
      <w:r w:rsidRPr="0068553C">
        <w:rPr>
          <w:rFonts w:ascii="Cambria Math" w:hAnsi="Cambria Math"/>
          <w:b/>
          <w:bCs/>
        </w:rPr>
        <w:t xml:space="preserve"> as it focuses on generating a wide range of innovative solutions using different ideation techniques. This stage leverages creativity and diverse perspectives to ensure the solutions are user-centric, practical, and address the key challenges faced by stakeholders.</w:t>
      </w:r>
    </w:p>
    <w:p w14:paraId="72046449" w14:textId="77777777" w:rsidR="00A34C3F" w:rsidRPr="0068553C" w:rsidRDefault="00A34C3F" w:rsidP="00A34C3F">
      <w:pPr>
        <w:rPr>
          <w:rFonts w:ascii="Cambria Math" w:hAnsi="Cambria Math" w:hint="eastAsia"/>
          <w:b/>
          <w:bCs/>
          <w:sz w:val="32"/>
          <w:szCs w:val="32"/>
        </w:rPr>
      </w:pPr>
      <w:r w:rsidRPr="0068553C">
        <w:rPr>
          <w:rFonts w:ascii="Cambria Math" w:hAnsi="Cambria Math"/>
          <w:b/>
          <w:bCs/>
          <w:sz w:val="32"/>
          <w:szCs w:val="32"/>
        </w:rPr>
        <w:t>1. Brainstorming</w:t>
      </w:r>
    </w:p>
    <w:p w14:paraId="2D88313E" w14:textId="77777777" w:rsidR="00A34C3F" w:rsidRPr="0068553C" w:rsidRDefault="00A34C3F" w:rsidP="00A34C3F">
      <w:pPr>
        <w:rPr>
          <w:rFonts w:ascii="Cambria Math" w:hAnsi="Cambria Math" w:hint="eastAsia"/>
          <w:b/>
          <w:bCs/>
        </w:rPr>
      </w:pPr>
      <w:r w:rsidRPr="0068553C">
        <w:rPr>
          <w:rFonts w:ascii="Cambria Math" w:hAnsi="Cambria Math"/>
          <w:b/>
          <w:bCs/>
        </w:rPr>
        <w:t>Description: Brainstorming involves a group of participants generating as many ideas as possible to solve a given problem, building on one another's thoughts to create a wide pool of solutions.</w:t>
      </w:r>
    </w:p>
    <w:p w14:paraId="5CD5E094" w14:textId="3F7595B8" w:rsidR="00A34C3F" w:rsidRPr="0068553C" w:rsidRDefault="00A34C3F" w:rsidP="00A34C3F">
      <w:pPr>
        <w:rPr>
          <w:rFonts w:ascii="Cambria Math" w:hAnsi="Cambria Math" w:hint="eastAsia"/>
          <w:b/>
          <w:bCs/>
        </w:rPr>
      </w:pPr>
      <w:r w:rsidRPr="0068553C">
        <w:rPr>
          <w:rFonts w:ascii="Cambria Math" w:hAnsi="Cambria Math"/>
          <w:b/>
          <w:bCs/>
        </w:rPr>
        <w:t>•Ideas Generated:</w:t>
      </w:r>
    </w:p>
    <w:p w14:paraId="14156B6E" w14:textId="534864A7" w:rsidR="00A34C3F" w:rsidRPr="0068553C" w:rsidRDefault="00A34C3F" w:rsidP="00A34C3F">
      <w:pPr>
        <w:rPr>
          <w:rFonts w:ascii="Cambria Math" w:hAnsi="Cambria Math" w:hint="eastAsia"/>
          <w:b/>
          <w:bCs/>
        </w:rPr>
      </w:pPr>
      <w:r w:rsidRPr="0068553C">
        <w:rPr>
          <w:rFonts w:ascii="Cambria Math" w:hAnsi="Cambria Math"/>
          <w:b/>
          <w:bCs/>
        </w:rPr>
        <w:t>1.Cross-Hospital Data Sharing Platform: Enables seamless exchange of patient data across different hospitals and clinics, reducing fragmented data.</w:t>
      </w:r>
    </w:p>
    <w:p w14:paraId="14C71063" w14:textId="1B4A49DD" w:rsidR="00A34C3F" w:rsidRPr="0068553C" w:rsidRDefault="00A34C3F" w:rsidP="00A34C3F">
      <w:pPr>
        <w:ind w:firstLine="720"/>
        <w:rPr>
          <w:rFonts w:ascii="Cambria Math" w:hAnsi="Cambria Math" w:hint="eastAsia"/>
          <w:b/>
          <w:bCs/>
        </w:rPr>
      </w:pPr>
      <w:r w:rsidRPr="0068553C">
        <w:rPr>
          <w:rFonts w:ascii="Cambria Math" w:hAnsi="Cambria Math"/>
          <w:b/>
          <w:bCs/>
        </w:rPr>
        <w:t>•Reason: Facilitates consistent and accurate care by providing doctors with a complete patient history.</w:t>
      </w:r>
    </w:p>
    <w:p w14:paraId="33CC6CFF" w14:textId="0C006C0B" w:rsidR="00A34C3F" w:rsidRPr="0068553C" w:rsidRDefault="00A34C3F" w:rsidP="00A34C3F">
      <w:pPr>
        <w:rPr>
          <w:rFonts w:ascii="Cambria Math" w:hAnsi="Cambria Math" w:hint="eastAsia"/>
          <w:b/>
          <w:bCs/>
        </w:rPr>
      </w:pPr>
      <w:r w:rsidRPr="0068553C">
        <w:rPr>
          <w:rFonts w:ascii="Cambria Math" w:hAnsi="Cambria Math"/>
          <w:b/>
          <w:bCs/>
        </w:rPr>
        <w:t>2.Real-Time Data Synchronization: Updates patient records in real-time across all connected systems.</w:t>
      </w:r>
    </w:p>
    <w:p w14:paraId="447E53F8" w14:textId="073DA3C9" w:rsidR="00A34C3F" w:rsidRPr="0068553C" w:rsidRDefault="00A34C3F" w:rsidP="00A34C3F">
      <w:pPr>
        <w:ind w:firstLine="720"/>
        <w:rPr>
          <w:rFonts w:ascii="Cambria Math" w:hAnsi="Cambria Math" w:hint="eastAsia"/>
          <w:b/>
          <w:bCs/>
        </w:rPr>
      </w:pPr>
      <w:r w:rsidRPr="0068553C">
        <w:rPr>
          <w:rFonts w:ascii="Cambria Math" w:hAnsi="Cambria Math"/>
          <w:b/>
          <w:bCs/>
        </w:rPr>
        <w:t>•Reason: Ensures up-to-date information is available for accurate diagnosis and treatment.</w:t>
      </w:r>
    </w:p>
    <w:p w14:paraId="3D68290F" w14:textId="62C11BED" w:rsidR="00A34C3F" w:rsidRPr="0068553C" w:rsidRDefault="00A34C3F" w:rsidP="00A34C3F">
      <w:pPr>
        <w:rPr>
          <w:rFonts w:ascii="Cambria Math" w:hAnsi="Cambria Math" w:hint="eastAsia"/>
          <w:b/>
          <w:bCs/>
        </w:rPr>
      </w:pPr>
      <w:r w:rsidRPr="0068553C">
        <w:rPr>
          <w:rFonts w:ascii="Cambria Math" w:hAnsi="Cambria Math"/>
          <w:b/>
          <w:bCs/>
        </w:rPr>
        <w:t>3.User-Friendly Patient Dashboard: Customizable interface displaying key health data, upcoming appointments, and alerts.</w:t>
      </w:r>
    </w:p>
    <w:p w14:paraId="5FFC07BA" w14:textId="25593EFF" w:rsidR="00A34C3F" w:rsidRPr="0068553C" w:rsidRDefault="00A34C3F" w:rsidP="00A34C3F">
      <w:pPr>
        <w:ind w:firstLine="720"/>
        <w:rPr>
          <w:rFonts w:ascii="Cambria Math" w:hAnsi="Cambria Math" w:hint="eastAsia"/>
          <w:b/>
          <w:bCs/>
        </w:rPr>
      </w:pPr>
      <w:r w:rsidRPr="0068553C">
        <w:rPr>
          <w:rFonts w:ascii="Cambria Math" w:hAnsi="Cambria Math"/>
          <w:b/>
          <w:bCs/>
        </w:rPr>
        <w:lastRenderedPageBreak/>
        <w:t>•Reason: Empowers patients to take charge of their health management.</w:t>
      </w:r>
    </w:p>
    <w:p w14:paraId="62C15E42" w14:textId="6BD285B1" w:rsidR="00A34C3F" w:rsidRPr="0068553C" w:rsidRDefault="00A34C3F" w:rsidP="00A34C3F">
      <w:pPr>
        <w:rPr>
          <w:rFonts w:ascii="Cambria Math" w:hAnsi="Cambria Math" w:hint="eastAsia"/>
          <w:b/>
          <w:bCs/>
        </w:rPr>
      </w:pPr>
      <w:r w:rsidRPr="0068553C">
        <w:rPr>
          <w:rFonts w:ascii="Cambria Math" w:hAnsi="Cambria Math"/>
          <w:b/>
          <w:bCs/>
        </w:rPr>
        <w:t xml:space="preserve">4.Integration with Health Apps: Connects </w:t>
      </w:r>
      <w:proofErr w:type="spellStart"/>
      <w:r w:rsidRPr="0068553C">
        <w:rPr>
          <w:rFonts w:ascii="Cambria Math" w:hAnsi="Cambria Math"/>
          <w:b/>
          <w:bCs/>
        </w:rPr>
        <w:t>MediTrack</w:t>
      </w:r>
      <w:proofErr w:type="spellEnd"/>
      <w:r w:rsidRPr="0068553C">
        <w:rPr>
          <w:rFonts w:ascii="Cambria Math" w:hAnsi="Cambria Math"/>
          <w:b/>
          <w:bCs/>
        </w:rPr>
        <w:t xml:space="preserve"> with popular health-tracking applications for a holistic view of patient health.</w:t>
      </w:r>
    </w:p>
    <w:p w14:paraId="2F49F533" w14:textId="065FB4F7" w:rsidR="00A34C3F" w:rsidRPr="0068553C" w:rsidRDefault="00A34C3F" w:rsidP="00A34C3F">
      <w:pPr>
        <w:ind w:firstLine="720"/>
        <w:rPr>
          <w:rFonts w:ascii="Cambria Math" w:hAnsi="Cambria Math" w:hint="eastAsia"/>
          <w:b/>
          <w:bCs/>
        </w:rPr>
      </w:pPr>
      <w:r w:rsidRPr="0068553C">
        <w:rPr>
          <w:rFonts w:ascii="Cambria Math" w:hAnsi="Cambria Math"/>
          <w:b/>
          <w:bCs/>
        </w:rPr>
        <w:t>•Reason: Enhances monitoring capabilities and provides comprehensive insights.</w:t>
      </w:r>
    </w:p>
    <w:p w14:paraId="43507C98" w14:textId="20AE1D4E" w:rsidR="00A34C3F" w:rsidRPr="0068553C" w:rsidRDefault="00A34C3F" w:rsidP="00A34C3F">
      <w:pPr>
        <w:rPr>
          <w:rFonts w:ascii="Cambria Math" w:hAnsi="Cambria Math" w:hint="eastAsia"/>
          <w:b/>
          <w:bCs/>
        </w:rPr>
      </w:pPr>
      <w:r w:rsidRPr="0068553C">
        <w:rPr>
          <w:rFonts w:ascii="Cambria Math" w:hAnsi="Cambria Math"/>
          <w:b/>
          <w:bCs/>
        </w:rPr>
        <w:t>5.Encrypted Data Sharing Mechanism: Ensures secure sharing of sensitive health data between providers.</w:t>
      </w:r>
    </w:p>
    <w:p w14:paraId="01C8AF9C" w14:textId="52A70E4E" w:rsidR="00A34C3F" w:rsidRPr="0068553C" w:rsidRDefault="00A34C3F" w:rsidP="00A34C3F">
      <w:pPr>
        <w:ind w:firstLine="720"/>
        <w:rPr>
          <w:rFonts w:ascii="Cambria Math" w:hAnsi="Cambria Math" w:hint="eastAsia"/>
          <w:b/>
          <w:bCs/>
        </w:rPr>
      </w:pPr>
      <w:r w:rsidRPr="0068553C">
        <w:rPr>
          <w:rFonts w:ascii="Cambria Math" w:hAnsi="Cambria Math"/>
          <w:b/>
          <w:bCs/>
        </w:rPr>
        <w:t>•Reason: Maintains data privacy and compliance with regulations.</w:t>
      </w:r>
    </w:p>
    <w:p w14:paraId="0B05A5BA" w14:textId="6DDC9F6C" w:rsidR="00A34C3F" w:rsidRPr="0068553C" w:rsidRDefault="00A34C3F" w:rsidP="00A34C3F">
      <w:pPr>
        <w:rPr>
          <w:rFonts w:ascii="Cambria Math" w:hAnsi="Cambria Math" w:hint="eastAsia"/>
          <w:b/>
          <w:bCs/>
        </w:rPr>
      </w:pPr>
      <w:r w:rsidRPr="0068553C">
        <w:rPr>
          <w:rFonts w:ascii="Cambria Math" w:hAnsi="Cambria Math"/>
          <w:b/>
          <w:bCs/>
        </w:rPr>
        <w:t>6.Role-Based Access Control: Restricts data access based on user roles (doctors, patients, family members).</w:t>
      </w:r>
    </w:p>
    <w:p w14:paraId="72B390EF" w14:textId="43DCF150" w:rsidR="00A34C3F" w:rsidRPr="0068553C" w:rsidRDefault="00A34C3F" w:rsidP="00A34C3F">
      <w:pPr>
        <w:ind w:firstLine="720"/>
        <w:rPr>
          <w:rFonts w:ascii="Cambria Math" w:hAnsi="Cambria Math" w:hint="eastAsia"/>
          <w:b/>
          <w:bCs/>
        </w:rPr>
      </w:pPr>
      <w:r w:rsidRPr="0068553C">
        <w:rPr>
          <w:rFonts w:ascii="Cambria Math" w:hAnsi="Cambria Math"/>
          <w:b/>
          <w:bCs/>
        </w:rPr>
        <w:t>•Reason: Enhances security while allowing necessary access.</w:t>
      </w:r>
    </w:p>
    <w:p w14:paraId="6DCC12C7" w14:textId="0E22664D" w:rsidR="00A34C3F" w:rsidRPr="0068553C" w:rsidRDefault="00A34C3F" w:rsidP="00A34C3F">
      <w:pPr>
        <w:rPr>
          <w:rFonts w:ascii="Cambria Math" w:hAnsi="Cambria Math" w:hint="eastAsia"/>
          <w:b/>
          <w:bCs/>
        </w:rPr>
      </w:pPr>
      <w:r w:rsidRPr="0068553C">
        <w:rPr>
          <w:rFonts w:ascii="Cambria Math" w:hAnsi="Cambria Math"/>
          <w:b/>
          <w:bCs/>
        </w:rPr>
        <w:t>7.Automatic Data Updates from Hospital Systems: Minimizes manual data entry by automating data flow from hospitals.</w:t>
      </w:r>
    </w:p>
    <w:p w14:paraId="48F957D9" w14:textId="58BB6273" w:rsidR="00A34C3F" w:rsidRPr="0068553C" w:rsidRDefault="00A34C3F" w:rsidP="00A34C3F">
      <w:pPr>
        <w:ind w:firstLine="720"/>
        <w:rPr>
          <w:rFonts w:ascii="Cambria Math" w:hAnsi="Cambria Math" w:hint="eastAsia"/>
          <w:b/>
          <w:bCs/>
        </w:rPr>
      </w:pPr>
      <w:r w:rsidRPr="0068553C">
        <w:rPr>
          <w:rFonts w:ascii="Cambria Math" w:hAnsi="Cambria Math"/>
          <w:b/>
          <w:bCs/>
        </w:rPr>
        <w:t>•Reason: Reduces patient and administrative burden, ensuring up-to-date records.</w:t>
      </w:r>
    </w:p>
    <w:p w14:paraId="20AC0DE7" w14:textId="27BCC4BF" w:rsidR="00A34C3F" w:rsidRPr="0068553C" w:rsidRDefault="00A34C3F" w:rsidP="00A34C3F">
      <w:pPr>
        <w:rPr>
          <w:rFonts w:ascii="Cambria Math" w:hAnsi="Cambria Math" w:hint="eastAsia"/>
          <w:b/>
          <w:bCs/>
        </w:rPr>
      </w:pPr>
      <w:r w:rsidRPr="0068553C">
        <w:rPr>
          <w:rFonts w:ascii="Cambria Math" w:hAnsi="Cambria Math"/>
          <w:b/>
          <w:bCs/>
        </w:rPr>
        <w:t>8.Quick Emergency Access System: Provides healthcare providers with instant access to critical patient data during emergencies.</w:t>
      </w:r>
    </w:p>
    <w:p w14:paraId="039E2A3E" w14:textId="0FD4AD9B" w:rsidR="00A34C3F" w:rsidRPr="0068553C" w:rsidRDefault="00A34C3F" w:rsidP="00A34C3F">
      <w:pPr>
        <w:ind w:firstLine="720"/>
        <w:rPr>
          <w:rFonts w:ascii="Cambria Math" w:hAnsi="Cambria Math" w:hint="eastAsia"/>
          <w:b/>
          <w:bCs/>
        </w:rPr>
      </w:pPr>
      <w:r w:rsidRPr="0068553C">
        <w:rPr>
          <w:rFonts w:ascii="Cambria Math" w:hAnsi="Cambria Math"/>
          <w:b/>
          <w:bCs/>
        </w:rPr>
        <w:t>•Reason: Saves time and ensures prompt, accurate care.</w:t>
      </w:r>
    </w:p>
    <w:p w14:paraId="65C73F66" w14:textId="6D14BB18" w:rsidR="00A34C3F" w:rsidRPr="0068553C" w:rsidRDefault="00A34C3F" w:rsidP="00A34C3F">
      <w:pPr>
        <w:rPr>
          <w:rFonts w:ascii="Cambria Math" w:hAnsi="Cambria Math" w:hint="eastAsia"/>
          <w:b/>
          <w:bCs/>
        </w:rPr>
      </w:pPr>
      <w:r w:rsidRPr="0068553C">
        <w:rPr>
          <w:rFonts w:ascii="Cambria Math" w:hAnsi="Cambria Math"/>
          <w:b/>
          <w:bCs/>
        </w:rPr>
        <w:t>9.Predictive Health Analytics Dashboard: Offers health risk predictions based on patient data trends.</w:t>
      </w:r>
    </w:p>
    <w:p w14:paraId="27D812B5" w14:textId="4F5A72DE" w:rsidR="00A34C3F" w:rsidRPr="0068553C" w:rsidRDefault="00A34C3F" w:rsidP="00A34C3F">
      <w:pPr>
        <w:ind w:firstLine="720"/>
        <w:rPr>
          <w:rFonts w:ascii="Cambria Math" w:hAnsi="Cambria Math" w:hint="eastAsia"/>
          <w:b/>
          <w:bCs/>
        </w:rPr>
      </w:pPr>
      <w:r w:rsidRPr="0068553C">
        <w:rPr>
          <w:rFonts w:ascii="Cambria Math" w:hAnsi="Cambria Math"/>
          <w:b/>
          <w:bCs/>
        </w:rPr>
        <w:t>•Reason: Enables proactive healthcare management.</w:t>
      </w:r>
    </w:p>
    <w:p w14:paraId="27527DC0" w14:textId="5BF57EE5" w:rsidR="00A34C3F" w:rsidRPr="0068553C" w:rsidRDefault="00A34C3F" w:rsidP="00A34C3F">
      <w:pPr>
        <w:rPr>
          <w:rFonts w:ascii="Cambria Math" w:hAnsi="Cambria Math" w:hint="eastAsia"/>
          <w:b/>
          <w:bCs/>
        </w:rPr>
      </w:pPr>
      <w:r w:rsidRPr="0068553C">
        <w:rPr>
          <w:rFonts w:ascii="Cambria Math" w:hAnsi="Cambria Math"/>
          <w:b/>
          <w:bCs/>
        </w:rPr>
        <w:t>10.Appointment Booking and Reminder System: Allows patients to book appointments and receive reminders.</w:t>
      </w:r>
    </w:p>
    <w:p w14:paraId="22AEF9FB" w14:textId="741205A2" w:rsidR="00A34C3F" w:rsidRPr="0068553C" w:rsidRDefault="00A34C3F" w:rsidP="00A34C3F">
      <w:pPr>
        <w:ind w:firstLine="720"/>
        <w:rPr>
          <w:rFonts w:ascii="Cambria Math" w:hAnsi="Cambria Math" w:hint="eastAsia"/>
          <w:b/>
          <w:bCs/>
        </w:rPr>
      </w:pPr>
      <w:r w:rsidRPr="0068553C">
        <w:rPr>
          <w:rFonts w:ascii="Cambria Math" w:hAnsi="Cambria Math"/>
          <w:b/>
          <w:bCs/>
        </w:rPr>
        <w:t>•Reason: Improves patient adherence to care schedules and reduces missed visits.</w:t>
      </w:r>
    </w:p>
    <w:p w14:paraId="26A01DC1" w14:textId="77777777" w:rsidR="00A34C3F" w:rsidRPr="0068553C" w:rsidRDefault="00A34C3F" w:rsidP="00A34C3F">
      <w:pPr>
        <w:rPr>
          <w:rFonts w:ascii="Cambria Math" w:hAnsi="Cambria Math" w:hint="eastAsia"/>
          <w:b/>
          <w:bCs/>
          <w:sz w:val="32"/>
          <w:szCs w:val="32"/>
        </w:rPr>
      </w:pPr>
      <w:r w:rsidRPr="0068553C">
        <w:rPr>
          <w:rFonts w:ascii="Cambria Math" w:hAnsi="Cambria Math"/>
          <w:b/>
          <w:bCs/>
          <w:sz w:val="32"/>
          <w:szCs w:val="32"/>
        </w:rPr>
        <w:t>2. Worst Idea Technique</w:t>
      </w:r>
    </w:p>
    <w:p w14:paraId="67A24702" w14:textId="77777777" w:rsidR="00A34C3F" w:rsidRPr="0068553C" w:rsidRDefault="00A34C3F" w:rsidP="00A34C3F">
      <w:pPr>
        <w:rPr>
          <w:rFonts w:ascii="Cambria Math" w:hAnsi="Cambria Math" w:hint="eastAsia"/>
          <w:b/>
          <w:bCs/>
        </w:rPr>
      </w:pPr>
      <w:r w:rsidRPr="0068553C">
        <w:rPr>
          <w:rFonts w:ascii="Cambria Math" w:hAnsi="Cambria Math"/>
          <w:b/>
          <w:bCs/>
        </w:rPr>
        <w:t>Description: This technique involves deliberately generating the "worst" possible ideas to highlight areas for improvement, then flipping these ideas into positive solutions.</w:t>
      </w:r>
    </w:p>
    <w:p w14:paraId="578B0605" w14:textId="726F0E03" w:rsidR="00A34C3F" w:rsidRPr="0068553C" w:rsidRDefault="00A34C3F" w:rsidP="00A34C3F">
      <w:pPr>
        <w:rPr>
          <w:rFonts w:ascii="Cambria Math" w:hAnsi="Cambria Math" w:hint="eastAsia"/>
          <w:b/>
          <w:bCs/>
        </w:rPr>
      </w:pPr>
      <w:r w:rsidRPr="0068553C">
        <w:rPr>
          <w:rFonts w:ascii="Cambria Math" w:hAnsi="Cambria Math"/>
          <w:b/>
          <w:bCs/>
        </w:rPr>
        <w:t>•Worst Ideas and Transformations:</w:t>
      </w:r>
    </w:p>
    <w:p w14:paraId="0B72D60C" w14:textId="43BAE812" w:rsidR="00A34C3F" w:rsidRPr="0068553C" w:rsidRDefault="00A34C3F" w:rsidP="00A34C3F">
      <w:pPr>
        <w:rPr>
          <w:rFonts w:ascii="Cambria Math" w:hAnsi="Cambria Math" w:hint="eastAsia"/>
          <w:b/>
          <w:bCs/>
        </w:rPr>
      </w:pPr>
      <w:r w:rsidRPr="0068553C">
        <w:rPr>
          <w:rFonts w:ascii="Cambria Math" w:hAnsi="Cambria Math"/>
          <w:b/>
          <w:bCs/>
        </w:rPr>
        <w:t>1. Charge patients a fee to access their own medical records.</w:t>
      </w:r>
    </w:p>
    <w:p w14:paraId="4F8A30DF" w14:textId="336A3877" w:rsidR="00A34C3F" w:rsidRPr="0068553C" w:rsidRDefault="00A34C3F" w:rsidP="00A34C3F">
      <w:pPr>
        <w:ind w:firstLine="720"/>
        <w:rPr>
          <w:rFonts w:ascii="Cambria Math" w:hAnsi="Cambria Math" w:hint="eastAsia"/>
          <w:b/>
          <w:bCs/>
        </w:rPr>
      </w:pPr>
      <w:r w:rsidRPr="0068553C">
        <w:rPr>
          <w:rFonts w:ascii="Cambria Math" w:hAnsi="Cambria Math"/>
          <w:b/>
          <w:bCs/>
        </w:rPr>
        <w:t>•Transformation: Provide free access to essential health records to empower patients.</w:t>
      </w:r>
    </w:p>
    <w:p w14:paraId="0381C2CB" w14:textId="7465C64A" w:rsidR="00A34C3F" w:rsidRPr="0068553C" w:rsidRDefault="00A34C3F" w:rsidP="00A34C3F">
      <w:pPr>
        <w:rPr>
          <w:rFonts w:ascii="Cambria Math" w:hAnsi="Cambria Math" w:hint="eastAsia"/>
          <w:b/>
          <w:bCs/>
        </w:rPr>
      </w:pPr>
      <w:r w:rsidRPr="0068553C">
        <w:rPr>
          <w:rFonts w:ascii="Cambria Math" w:hAnsi="Cambria Math"/>
          <w:b/>
          <w:bCs/>
        </w:rPr>
        <w:t>2. Have no security or encryption for patient data.</w:t>
      </w:r>
    </w:p>
    <w:p w14:paraId="241A88D1" w14:textId="11D692C7" w:rsidR="00A34C3F" w:rsidRPr="0068553C" w:rsidRDefault="00A34C3F" w:rsidP="00A34C3F">
      <w:pPr>
        <w:ind w:firstLine="720"/>
        <w:rPr>
          <w:rFonts w:ascii="Cambria Math" w:hAnsi="Cambria Math" w:hint="eastAsia"/>
          <w:b/>
          <w:bCs/>
        </w:rPr>
      </w:pPr>
      <w:r w:rsidRPr="0068553C">
        <w:rPr>
          <w:rFonts w:ascii="Cambria Math" w:hAnsi="Cambria Math"/>
          <w:b/>
          <w:bCs/>
        </w:rPr>
        <w:t>•Transformation: Implement strong encryption and role-based access control for data privacy.</w:t>
      </w:r>
    </w:p>
    <w:p w14:paraId="28FF6DB4" w14:textId="7F74F738" w:rsidR="00A34C3F" w:rsidRPr="0068553C" w:rsidRDefault="00A34C3F" w:rsidP="00A34C3F">
      <w:pPr>
        <w:rPr>
          <w:rFonts w:ascii="Cambria Math" w:hAnsi="Cambria Math" w:hint="eastAsia"/>
          <w:b/>
          <w:bCs/>
        </w:rPr>
      </w:pPr>
      <w:r w:rsidRPr="0068553C">
        <w:rPr>
          <w:rFonts w:ascii="Cambria Math" w:hAnsi="Cambria Math"/>
          <w:b/>
          <w:bCs/>
        </w:rPr>
        <w:t>3. Design a complex interface that requires medical knowledge.</w:t>
      </w:r>
    </w:p>
    <w:p w14:paraId="6A205992" w14:textId="25A84731" w:rsidR="00A34C3F" w:rsidRPr="0068553C" w:rsidRDefault="00A34C3F" w:rsidP="00A34C3F">
      <w:pPr>
        <w:ind w:firstLine="720"/>
        <w:rPr>
          <w:rFonts w:ascii="Cambria Math" w:hAnsi="Cambria Math" w:hint="eastAsia"/>
          <w:b/>
          <w:bCs/>
        </w:rPr>
      </w:pPr>
      <w:r w:rsidRPr="0068553C">
        <w:rPr>
          <w:rFonts w:ascii="Cambria Math" w:hAnsi="Cambria Math"/>
          <w:b/>
          <w:bCs/>
        </w:rPr>
        <w:t>•Transformation: Create an intuitive and user-friendly interface accessible to all users.</w:t>
      </w:r>
    </w:p>
    <w:p w14:paraId="7619254E" w14:textId="453D26BD" w:rsidR="00A34C3F" w:rsidRPr="0068553C" w:rsidRDefault="00A34C3F" w:rsidP="00A34C3F">
      <w:pPr>
        <w:rPr>
          <w:rFonts w:ascii="Cambria Math" w:hAnsi="Cambria Math" w:hint="eastAsia"/>
          <w:b/>
          <w:bCs/>
        </w:rPr>
      </w:pPr>
      <w:r w:rsidRPr="0068553C">
        <w:rPr>
          <w:rFonts w:ascii="Cambria Math" w:hAnsi="Cambria Math"/>
          <w:b/>
          <w:bCs/>
        </w:rPr>
        <w:t>4. Fragment data for each hospital visit, creating separate records.</w:t>
      </w:r>
    </w:p>
    <w:p w14:paraId="3DB9176C" w14:textId="3699B945" w:rsidR="00A34C3F" w:rsidRPr="0068553C" w:rsidRDefault="00A34C3F" w:rsidP="00A34C3F">
      <w:pPr>
        <w:ind w:firstLine="720"/>
        <w:rPr>
          <w:rFonts w:ascii="Cambria Math" w:hAnsi="Cambria Math" w:hint="eastAsia"/>
          <w:b/>
          <w:bCs/>
        </w:rPr>
      </w:pPr>
      <w:r w:rsidRPr="0068553C">
        <w:rPr>
          <w:rFonts w:ascii="Cambria Math" w:hAnsi="Cambria Math"/>
          <w:b/>
          <w:bCs/>
        </w:rPr>
        <w:lastRenderedPageBreak/>
        <w:t>•Transformation: Consolidate all patient data under a single, centralized record.</w:t>
      </w:r>
    </w:p>
    <w:p w14:paraId="00C46E45" w14:textId="56040331" w:rsidR="00A34C3F" w:rsidRPr="0068553C" w:rsidRDefault="00A34C3F" w:rsidP="00A34C3F">
      <w:pPr>
        <w:rPr>
          <w:rFonts w:ascii="Cambria Math" w:hAnsi="Cambria Math" w:hint="eastAsia"/>
          <w:b/>
          <w:bCs/>
        </w:rPr>
      </w:pPr>
      <w:r w:rsidRPr="0068553C">
        <w:rPr>
          <w:rFonts w:ascii="Cambria Math" w:hAnsi="Cambria Math"/>
          <w:b/>
          <w:bCs/>
        </w:rPr>
        <w:t>5. Require manual data entry for every patient interaction.</w:t>
      </w:r>
    </w:p>
    <w:p w14:paraId="0AC6ECFD" w14:textId="0E8F1176" w:rsidR="00A34C3F" w:rsidRPr="0068553C" w:rsidRDefault="00A34C3F" w:rsidP="00E3490E">
      <w:pPr>
        <w:ind w:firstLine="720"/>
        <w:rPr>
          <w:rFonts w:ascii="Cambria Math" w:hAnsi="Cambria Math" w:hint="eastAsia"/>
          <w:b/>
          <w:bCs/>
        </w:rPr>
      </w:pPr>
      <w:r w:rsidRPr="0068553C">
        <w:rPr>
          <w:rFonts w:ascii="Cambria Math" w:hAnsi="Cambria Math"/>
          <w:b/>
          <w:bCs/>
        </w:rPr>
        <w:t>•Transformation: Introduce automation and integration with existing systems to streamline data entry.</w:t>
      </w:r>
    </w:p>
    <w:p w14:paraId="6865AF0C" w14:textId="77777777" w:rsidR="00A34C3F" w:rsidRPr="0068553C" w:rsidRDefault="00A34C3F" w:rsidP="00A34C3F">
      <w:pPr>
        <w:rPr>
          <w:rFonts w:ascii="Cambria Math" w:hAnsi="Cambria Math" w:hint="eastAsia"/>
          <w:b/>
          <w:bCs/>
          <w:sz w:val="32"/>
          <w:szCs w:val="32"/>
        </w:rPr>
      </w:pPr>
      <w:r w:rsidRPr="0068553C">
        <w:rPr>
          <w:rFonts w:ascii="Cambria Math" w:hAnsi="Cambria Math"/>
          <w:b/>
          <w:bCs/>
          <w:sz w:val="32"/>
          <w:szCs w:val="32"/>
        </w:rPr>
        <w:t>3. Storyboarding</w:t>
      </w:r>
    </w:p>
    <w:p w14:paraId="7C4F2737" w14:textId="77777777" w:rsidR="00E3490E" w:rsidRPr="0068553C" w:rsidRDefault="00E3490E" w:rsidP="00E3490E">
      <w:pPr>
        <w:rPr>
          <w:rFonts w:ascii="Cambria Math" w:hAnsi="Cambria Math" w:hint="eastAsia"/>
          <w:b/>
          <w:bCs/>
          <w:lang w:val="en-IN"/>
        </w:rPr>
      </w:pPr>
      <w:r w:rsidRPr="0068553C">
        <w:rPr>
          <w:rFonts w:ascii="Cambria Math" w:hAnsi="Cambria Math"/>
          <w:b/>
          <w:bCs/>
          <w:lang w:val="en-IN"/>
        </w:rPr>
        <w:t>Storyboard Scenario 1: Emergency Access to Medical History</w:t>
      </w:r>
    </w:p>
    <w:p w14:paraId="03A0594D" w14:textId="77777777" w:rsidR="00E3490E" w:rsidRPr="0068553C" w:rsidRDefault="00E3490E" w:rsidP="00E3490E">
      <w:pPr>
        <w:numPr>
          <w:ilvl w:val="0"/>
          <w:numId w:val="16"/>
        </w:numPr>
        <w:rPr>
          <w:rFonts w:ascii="Cambria Math" w:hAnsi="Cambria Math" w:hint="eastAsia"/>
          <w:b/>
          <w:bCs/>
          <w:lang w:val="en-IN"/>
        </w:rPr>
      </w:pPr>
      <w:r w:rsidRPr="0068553C">
        <w:rPr>
          <w:rFonts w:ascii="Cambria Math" w:hAnsi="Cambria Math"/>
          <w:b/>
          <w:bCs/>
          <w:lang w:val="en-IN"/>
        </w:rPr>
        <w:t>Scene 1: Ramesh, a patient with a chronic condition, experiences severe symptoms and rushes to the ER. The emergency doctor asks for his past medical history to make informed treatment decisions.</w:t>
      </w:r>
    </w:p>
    <w:p w14:paraId="398E9D3D" w14:textId="77777777" w:rsidR="00E3490E" w:rsidRPr="0068553C" w:rsidRDefault="00E3490E" w:rsidP="00E3490E">
      <w:pPr>
        <w:numPr>
          <w:ilvl w:val="0"/>
          <w:numId w:val="16"/>
        </w:numPr>
        <w:rPr>
          <w:rFonts w:ascii="Cambria Math" w:hAnsi="Cambria Math" w:hint="eastAsia"/>
          <w:b/>
          <w:bCs/>
          <w:lang w:val="en-IN"/>
        </w:rPr>
      </w:pPr>
      <w:r w:rsidRPr="0068553C">
        <w:rPr>
          <w:rFonts w:ascii="Cambria Math" w:hAnsi="Cambria Math"/>
          <w:b/>
          <w:bCs/>
          <w:lang w:val="en-IN"/>
        </w:rPr>
        <w:t>Scene 2: Ramesh struggles to remember his complex medical history, and the hospital’s staff can’t access his records from another hospital, causing delays.</w:t>
      </w:r>
    </w:p>
    <w:p w14:paraId="2F3304D4" w14:textId="77777777" w:rsidR="00E3490E" w:rsidRPr="0068553C" w:rsidRDefault="00E3490E" w:rsidP="00E3490E">
      <w:pPr>
        <w:numPr>
          <w:ilvl w:val="0"/>
          <w:numId w:val="16"/>
        </w:numPr>
        <w:rPr>
          <w:rFonts w:ascii="Cambria Math" w:hAnsi="Cambria Math" w:hint="eastAsia"/>
          <w:b/>
          <w:bCs/>
          <w:lang w:val="en-IN"/>
        </w:rPr>
      </w:pPr>
      <w:r w:rsidRPr="0068553C">
        <w:rPr>
          <w:rFonts w:ascii="Cambria Math" w:hAnsi="Cambria Math"/>
          <w:b/>
          <w:bCs/>
          <w:lang w:val="en-IN"/>
        </w:rPr>
        <w:t xml:space="preserve">Scene 3: With </w:t>
      </w:r>
      <w:proofErr w:type="spellStart"/>
      <w:r w:rsidRPr="0068553C">
        <w:rPr>
          <w:rFonts w:ascii="Cambria Math" w:hAnsi="Cambria Math"/>
          <w:b/>
          <w:bCs/>
          <w:lang w:val="en-IN"/>
        </w:rPr>
        <w:t>MediTrack</w:t>
      </w:r>
      <w:proofErr w:type="spellEnd"/>
      <w:r w:rsidRPr="0068553C">
        <w:rPr>
          <w:rFonts w:ascii="Cambria Math" w:hAnsi="Cambria Math"/>
          <w:b/>
          <w:bCs/>
          <w:lang w:val="en-IN"/>
        </w:rPr>
        <w:t>, the ER doctor quickly pulls up Ramesh’s full medical history on a digital dashboard, including recent tests, medications, and allergies.</w:t>
      </w:r>
    </w:p>
    <w:p w14:paraId="4C160D0B" w14:textId="16E19FCE" w:rsidR="00E3490E" w:rsidRPr="0068553C" w:rsidRDefault="00E3490E" w:rsidP="00E3490E">
      <w:pPr>
        <w:numPr>
          <w:ilvl w:val="0"/>
          <w:numId w:val="16"/>
        </w:numPr>
        <w:rPr>
          <w:rFonts w:ascii="Cambria Math" w:hAnsi="Cambria Math" w:hint="eastAsia"/>
          <w:b/>
          <w:bCs/>
          <w:lang w:val="en-IN"/>
        </w:rPr>
      </w:pPr>
      <w:r w:rsidRPr="0068553C">
        <w:rPr>
          <w:rFonts w:ascii="Cambria Math" w:hAnsi="Cambria Math"/>
          <w:b/>
          <w:bCs/>
          <w:lang w:val="en-IN"/>
        </w:rPr>
        <w:t xml:space="preserve">Insight: Highlights how </w:t>
      </w:r>
      <w:proofErr w:type="spellStart"/>
      <w:r w:rsidRPr="0068553C">
        <w:rPr>
          <w:rFonts w:ascii="Cambria Math" w:hAnsi="Cambria Math"/>
          <w:b/>
          <w:bCs/>
          <w:lang w:val="en-IN"/>
        </w:rPr>
        <w:t>MediTrack</w:t>
      </w:r>
      <w:proofErr w:type="spellEnd"/>
      <w:r w:rsidRPr="0068553C">
        <w:rPr>
          <w:rFonts w:ascii="Cambria Math" w:hAnsi="Cambria Math"/>
          <w:b/>
          <w:bCs/>
          <w:lang w:val="en-IN"/>
        </w:rPr>
        <w:t xml:space="preserve"> supports emergency care by providing rapid access to essential patient information, improving response times and treatment quality.</w:t>
      </w:r>
    </w:p>
    <w:p w14:paraId="04FF48B9" w14:textId="77777777" w:rsidR="00E3490E" w:rsidRPr="0068553C" w:rsidRDefault="00E3490E" w:rsidP="00E3490E">
      <w:pPr>
        <w:rPr>
          <w:rFonts w:ascii="Cambria Math" w:hAnsi="Cambria Math" w:hint="eastAsia"/>
          <w:b/>
          <w:bCs/>
          <w:lang w:val="en-IN"/>
        </w:rPr>
      </w:pPr>
      <w:r w:rsidRPr="0068553C">
        <w:rPr>
          <w:rFonts w:ascii="Cambria Math" w:hAnsi="Cambria Math"/>
          <w:b/>
          <w:bCs/>
          <w:lang w:val="en-IN"/>
        </w:rPr>
        <w:t>Storyboard Scenario 2: Follow-Up Appointment Efficiency</w:t>
      </w:r>
    </w:p>
    <w:p w14:paraId="50959FFF" w14:textId="77777777" w:rsidR="00E3490E" w:rsidRPr="0068553C" w:rsidRDefault="00E3490E" w:rsidP="00E3490E">
      <w:pPr>
        <w:numPr>
          <w:ilvl w:val="0"/>
          <w:numId w:val="17"/>
        </w:numPr>
        <w:rPr>
          <w:rFonts w:ascii="Cambria Math" w:hAnsi="Cambria Math" w:hint="eastAsia"/>
          <w:b/>
          <w:bCs/>
          <w:lang w:val="en-IN"/>
        </w:rPr>
      </w:pPr>
      <w:r w:rsidRPr="0068553C">
        <w:rPr>
          <w:rFonts w:ascii="Cambria Math" w:hAnsi="Cambria Math"/>
          <w:b/>
          <w:bCs/>
          <w:lang w:val="en-IN"/>
        </w:rPr>
        <w:t>Scene 1: An elderly patient, Mrs. Devi, has a follow-up with her doctor after a recent surgery. The doctor needs to review her recovery progress, medications, and recent lab results.</w:t>
      </w:r>
    </w:p>
    <w:p w14:paraId="1727DBB8" w14:textId="77777777" w:rsidR="00E3490E" w:rsidRPr="0068553C" w:rsidRDefault="00E3490E" w:rsidP="00E3490E">
      <w:pPr>
        <w:numPr>
          <w:ilvl w:val="0"/>
          <w:numId w:val="17"/>
        </w:numPr>
        <w:rPr>
          <w:rFonts w:ascii="Cambria Math" w:hAnsi="Cambria Math" w:hint="eastAsia"/>
          <w:b/>
          <w:bCs/>
          <w:lang w:val="en-IN"/>
        </w:rPr>
      </w:pPr>
      <w:r w:rsidRPr="0068553C">
        <w:rPr>
          <w:rFonts w:ascii="Cambria Math" w:hAnsi="Cambria Math"/>
          <w:b/>
          <w:bCs/>
          <w:lang w:val="en-IN"/>
        </w:rPr>
        <w:t>Scene 2: Mrs. Devi brings a stack of paper records, but some files are missing, and finding the right information is time-consuming.</w:t>
      </w:r>
    </w:p>
    <w:p w14:paraId="6F24F2C4" w14:textId="77777777" w:rsidR="00E3490E" w:rsidRPr="0068553C" w:rsidRDefault="00E3490E" w:rsidP="00E3490E">
      <w:pPr>
        <w:numPr>
          <w:ilvl w:val="0"/>
          <w:numId w:val="17"/>
        </w:numPr>
        <w:rPr>
          <w:rFonts w:ascii="Cambria Math" w:hAnsi="Cambria Math" w:hint="eastAsia"/>
          <w:b/>
          <w:bCs/>
          <w:lang w:val="en-IN"/>
        </w:rPr>
      </w:pPr>
      <w:r w:rsidRPr="0068553C">
        <w:rPr>
          <w:rFonts w:ascii="Cambria Math" w:hAnsi="Cambria Math"/>
          <w:b/>
          <w:bCs/>
          <w:lang w:val="en-IN"/>
        </w:rPr>
        <w:t xml:space="preserve">Scene 3: With </w:t>
      </w:r>
      <w:proofErr w:type="spellStart"/>
      <w:r w:rsidRPr="0068553C">
        <w:rPr>
          <w:rFonts w:ascii="Cambria Math" w:hAnsi="Cambria Math"/>
          <w:b/>
          <w:bCs/>
          <w:lang w:val="en-IN"/>
        </w:rPr>
        <w:t>MediTrack</w:t>
      </w:r>
      <w:proofErr w:type="spellEnd"/>
      <w:r w:rsidRPr="0068553C">
        <w:rPr>
          <w:rFonts w:ascii="Cambria Math" w:hAnsi="Cambria Math"/>
          <w:b/>
          <w:bCs/>
          <w:lang w:val="en-IN"/>
        </w:rPr>
        <w:t>, the doctor accesses Mrs. Devi’s updated health records instantly, including notes from the surgical team and lab results, allowing more time for meaningful discussion on her recovery plan.</w:t>
      </w:r>
    </w:p>
    <w:p w14:paraId="5784235C" w14:textId="1105EE36" w:rsidR="00E3490E" w:rsidRPr="0068553C" w:rsidRDefault="00E3490E" w:rsidP="00E3490E">
      <w:pPr>
        <w:numPr>
          <w:ilvl w:val="0"/>
          <w:numId w:val="17"/>
        </w:numPr>
        <w:rPr>
          <w:rFonts w:ascii="Cambria Math" w:hAnsi="Cambria Math" w:hint="eastAsia"/>
          <w:b/>
          <w:bCs/>
          <w:lang w:val="en-IN"/>
        </w:rPr>
      </w:pPr>
      <w:r w:rsidRPr="0068553C">
        <w:rPr>
          <w:rFonts w:ascii="Cambria Math" w:hAnsi="Cambria Math"/>
          <w:b/>
          <w:bCs/>
          <w:lang w:val="en-IN"/>
        </w:rPr>
        <w:t xml:space="preserve">Insight: Demonstrates the value of </w:t>
      </w:r>
      <w:proofErr w:type="spellStart"/>
      <w:r w:rsidRPr="0068553C">
        <w:rPr>
          <w:rFonts w:ascii="Cambria Math" w:hAnsi="Cambria Math"/>
          <w:b/>
          <w:bCs/>
          <w:lang w:val="en-IN"/>
        </w:rPr>
        <w:t>MediTrack</w:t>
      </w:r>
      <w:proofErr w:type="spellEnd"/>
      <w:r w:rsidRPr="0068553C">
        <w:rPr>
          <w:rFonts w:ascii="Cambria Math" w:hAnsi="Cambria Math"/>
          <w:b/>
          <w:bCs/>
          <w:lang w:val="en-IN"/>
        </w:rPr>
        <w:t xml:space="preserve"> in enhancing follow-up care by making patient records easily accessible, saving time, and ensuring a comprehensive review.</w:t>
      </w:r>
    </w:p>
    <w:p w14:paraId="034D75D7" w14:textId="77777777" w:rsidR="00E3490E" w:rsidRPr="0068553C" w:rsidRDefault="00E3490E" w:rsidP="00E3490E">
      <w:pPr>
        <w:rPr>
          <w:rFonts w:ascii="Cambria Math" w:hAnsi="Cambria Math" w:hint="eastAsia"/>
          <w:b/>
          <w:bCs/>
          <w:lang w:val="en-IN"/>
        </w:rPr>
      </w:pPr>
      <w:r w:rsidRPr="0068553C">
        <w:rPr>
          <w:rFonts w:ascii="Cambria Math" w:hAnsi="Cambria Math"/>
          <w:b/>
          <w:bCs/>
          <w:lang w:val="en-IN"/>
        </w:rPr>
        <w:t>Storyboard Scenario 3: Medication Management for Chronic Illness</w:t>
      </w:r>
    </w:p>
    <w:p w14:paraId="4DAE5E6B" w14:textId="77777777" w:rsidR="00E3490E" w:rsidRPr="0068553C" w:rsidRDefault="00E3490E" w:rsidP="00E3490E">
      <w:pPr>
        <w:numPr>
          <w:ilvl w:val="0"/>
          <w:numId w:val="18"/>
        </w:numPr>
        <w:rPr>
          <w:rFonts w:ascii="Cambria Math" w:hAnsi="Cambria Math" w:hint="eastAsia"/>
          <w:b/>
          <w:bCs/>
          <w:lang w:val="en-IN"/>
        </w:rPr>
      </w:pPr>
      <w:r w:rsidRPr="0068553C">
        <w:rPr>
          <w:rFonts w:ascii="Cambria Math" w:hAnsi="Cambria Math"/>
          <w:b/>
          <w:bCs/>
          <w:lang w:val="en-IN"/>
        </w:rPr>
        <w:t>Scene 1: Ajay, a patient with diabetes, frequently visits his clinic for regular check-ups. His doctor needs to track his blood sugar levels, medication adherence, and dietary habits.</w:t>
      </w:r>
    </w:p>
    <w:p w14:paraId="35691A3F" w14:textId="77777777" w:rsidR="00E3490E" w:rsidRPr="0068553C" w:rsidRDefault="00E3490E" w:rsidP="00E3490E">
      <w:pPr>
        <w:numPr>
          <w:ilvl w:val="0"/>
          <w:numId w:val="18"/>
        </w:numPr>
        <w:rPr>
          <w:rFonts w:ascii="Cambria Math" w:hAnsi="Cambria Math" w:hint="eastAsia"/>
          <w:b/>
          <w:bCs/>
          <w:lang w:val="en-IN"/>
        </w:rPr>
      </w:pPr>
      <w:r w:rsidRPr="0068553C">
        <w:rPr>
          <w:rFonts w:ascii="Cambria Math" w:hAnsi="Cambria Math"/>
          <w:b/>
          <w:bCs/>
          <w:lang w:val="en-IN"/>
        </w:rPr>
        <w:t>Scene 2: Ajay struggles with inconsistent record-keeping, forgetting doses or tests, leading to incomplete data during appointments.</w:t>
      </w:r>
    </w:p>
    <w:p w14:paraId="1C20B888" w14:textId="77777777" w:rsidR="00E3490E" w:rsidRPr="0068553C" w:rsidRDefault="00E3490E" w:rsidP="00E3490E">
      <w:pPr>
        <w:numPr>
          <w:ilvl w:val="0"/>
          <w:numId w:val="18"/>
        </w:numPr>
        <w:rPr>
          <w:rFonts w:ascii="Cambria Math" w:hAnsi="Cambria Math" w:hint="eastAsia"/>
          <w:b/>
          <w:bCs/>
          <w:lang w:val="en-IN"/>
        </w:rPr>
      </w:pPr>
      <w:r w:rsidRPr="0068553C">
        <w:rPr>
          <w:rFonts w:ascii="Cambria Math" w:hAnsi="Cambria Math"/>
          <w:b/>
          <w:bCs/>
          <w:lang w:val="en-IN"/>
        </w:rPr>
        <w:t xml:space="preserve">Scene 3: With </w:t>
      </w:r>
      <w:proofErr w:type="spellStart"/>
      <w:r w:rsidRPr="0068553C">
        <w:rPr>
          <w:rFonts w:ascii="Cambria Math" w:hAnsi="Cambria Math"/>
          <w:b/>
          <w:bCs/>
          <w:lang w:val="en-IN"/>
        </w:rPr>
        <w:t>MediTrack</w:t>
      </w:r>
      <w:proofErr w:type="spellEnd"/>
      <w:r w:rsidRPr="0068553C">
        <w:rPr>
          <w:rFonts w:ascii="Cambria Math" w:hAnsi="Cambria Math"/>
          <w:b/>
          <w:bCs/>
          <w:lang w:val="en-IN"/>
        </w:rPr>
        <w:t>, Ajay’s doctor views a consolidated record of his daily health metrics, prescriptions, and compliance reports, helping to make timely adjustments to his treatment plan.</w:t>
      </w:r>
    </w:p>
    <w:p w14:paraId="2E54047C" w14:textId="77777777" w:rsidR="00E3490E" w:rsidRPr="0068553C" w:rsidRDefault="00E3490E" w:rsidP="00E3490E">
      <w:pPr>
        <w:numPr>
          <w:ilvl w:val="0"/>
          <w:numId w:val="18"/>
        </w:numPr>
        <w:rPr>
          <w:rFonts w:ascii="Cambria Math" w:hAnsi="Cambria Math" w:hint="eastAsia"/>
          <w:b/>
          <w:bCs/>
          <w:lang w:val="en-IN"/>
        </w:rPr>
      </w:pPr>
      <w:r w:rsidRPr="0068553C">
        <w:rPr>
          <w:rFonts w:ascii="Cambria Math" w:hAnsi="Cambria Math"/>
          <w:b/>
          <w:bCs/>
          <w:lang w:val="en-IN"/>
        </w:rPr>
        <w:t xml:space="preserve">Insight: Highlights how </w:t>
      </w:r>
      <w:proofErr w:type="spellStart"/>
      <w:r w:rsidRPr="0068553C">
        <w:rPr>
          <w:rFonts w:ascii="Cambria Math" w:hAnsi="Cambria Math"/>
          <w:b/>
          <w:bCs/>
          <w:lang w:val="en-IN"/>
        </w:rPr>
        <w:t>MediTrack</w:t>
      </w:r>
      <w:proofErr w:type="spellEnd"/>
      <w:r w:rsidRPr="0068553C">
        <w:rPr>
          <w:rFonts w:ascii="Cambria Math" w:hAnsi="Cambria Math"/>
          <w:b/>
          <w:bCs/>
          <w:lang w:val="en-IN"/>
        </w:rPr>
        <w:t xml:space="preserve"> supports ongoing care for chronic conditions by providing consolidated and up-to-date information, enabling better monitoring and personalized treatment adjustments.</w:t>
      </w:r>
    </w:p>
    <w:p w14:paraId="3F32E04A" w14:textId="77777777" w:rsidR="00A34C3F" w:rsidRPr="0068553C" w:rsidRDefault="00A34C3F" w:rsidP="00A34C3F">
      <w:pPr>
        <w:rPr>
          <w:rFonts w:ascii="Cambria Math" w:hAnsi="Cambria Math" w:hint="eastAsia"/>
          <w:b/>
          <w:bCs/>
          <w:sz w:val="32"/>
          <w:szCs w:val="32"/>
        </w:rPr>
      </w:pPr>
      <w:r w:rsidRPr="0068553C">
        <w:rPr>
          <w:rFonts w:ascii="Cambria Math" w:hAnsi="Cambria Math"/>
          <w:b/>
          <w:bCs/>
          <w:sz w:val="32"/>
          <w:szCs w:val="32"/>
        </w:rPr>
        <w:t>4. Mind Mapping</w:t>
      </w:r>
    </w:p>
    <w:p w14:paraId="5744F900" w14:textId="0650DE51" w:rsidR="00E3490E" w:rsidRPr="0068553C" w:rsidRDefault="00E3490E" w:rsidP="00E3490E">
      <w:pPr>
        <w:rPr>
          <w:rFonts w:ascii="Cambria Math" w:hAnsi="Cambria Math" w:hint="eastAsia"/>
          <w:b/>
          <w:bCs/>
          <w:lang w:val="en-IN"/>
        </w:rPr>
      </w:pPr>
      <w:r w:rsidRPr="0068553C">
        <w:rPr>
          <w:rFonts w:ascii="Cambria Math" w:hAnsi="Cambria Math"/>
          <w:b/>
          <w:bCs/>
          <w:lang w:val="en-IN"/>
        </w:rPr>
        <w:lastRenderedPageBreak/>
        <w:t>Central Concept: Digital Health Record Management</w:t>
      </w:r>
    </w:p>
    <w:p w14:paraId="0C115390" w14:textId="77777777" w:rsidR="00E3490E" w:rsidRPr="0068553C" w:rsidRDefault="00E3490E" w:rsidP="00E3490E">
      <w:pPr>
        <w:rPr>
          <w:rFonts w:ascii="Cambria Math" w:hAnsi="Cambria Math" w:hint="eastAsia"/>
          <w:b/>
          <w:bCs/>
          <w:lang w:val="en-IN"/>
        </w:rPr>
      </w:pPr>
      <w:r w:rsidRPr="0068553C">
        <w:rPr>
          <w:rFonts w:ascii="Cambria Math" w:hAnsi="Cambria Math"/>
          <w:b/>
          <w:bCs/>
          <w:lang w:val="en-IN"/>
        </w:rPr>
        <w:t>1. Security</w:t>
      </w:r>
    </w:p>
    <w:p w14:paraId="0FBF77A2" w14:textId="77777777" w:rsidR="00E3490E" w:rsidRPr="0068553C" w:rsidRDefault="00E3490E" w:rsidP="00E3490E">
      <w:pPr>
        <w:numPr>
          <w:ilvl w:val="0"/>
          <w:numId w:val="19"/>
        </w:numPr>
        <w:rPr>
          <w:rFonts w:ascii="Cambria Math" w:hAnsi="Cambria Math" w:hint="eastAsia"/>
          <w:b/>
          <w:bCs/>
          <w:lang w:val="en-IN"/>
        </w:rPr>
      </w:pPr>
      <w:r w:rsidRPr="0068553C">
        <w:rPr>
          <w:rFonts w:ascii="Cambria Math" w:hAnsi="Cambria Math"/>
          <w:b/>
          <w:bCs/>
          <w:lang w:val="en-IN"/>
        </w:rPr>
        <w:t>Data Encryption</w:t>
      </w:r>
    </w:p>
    <w:p w14:paraId="3F5D3DCB" w14:textId="77777777" w:rsidR="00E3490E" w:rsidRPr="0068553C" w:rsidRDefault="00E3490E" w:rsidP="00E3490E">
      <w:pPr>
        <w:numPr>
          <w:ilvl w:val="1"/>
          <w:numId w:val="19"/>
        </w:numPr>
        <w:rPr>
          <w:rFonts w:ascii="Cambria Math" w:hAnsi="Cambria Math" w:hint="eastAsia"/>
          <w:b/>
          <w:bCs/>
          <w:lang w:val="en-IN"/>
        </w:rPr>
      </w:pPr>
      <w:r w:rsidRPr="0068553C">
        <w:rPr>
          <w:rFonts w:ascii="Cambria Math" w:hAnsi="Cambria Math"/>
          <w:b/>
          <w:bCs/>
          <w:lang w:val="en-IN"/>
        </w:rPr>
        <w:t>End-to-end encryption for patient data in transit and at rest.</w:t>
      </w:r>
    </w:p>
    <w:p w14:paraId="77187A92" w14:textId="77777777" w:rsidR="00E3490E" w:rsidRPr="0068553C" w:rsidRDefault="00E3490E" w:rsidP="00E3490E">
      <w:pPr>
        <w:numPr>
          <w:ilvl w:val="1"/>
          <w:numId w:val="19"/>
        </w:numPr>
        <w:rPr>
          <w:rFonts w:ascii="Cambria Math" w:hAnsi="Cambria Math" w:hint="eastAsia"/>
          <w:b/>
          <w:bCs/>
          <w:lang w:val="en-IN"/>
        </w:rPr>
      </w:pPr>
      <w:r w:rsidRPr="0068553C">
        <w:rPr>
          <w:rFonts w:ascii="Cambria Math" w:hAnsi="Cambria Math"/>
          <w:b/>
          <w:bCs/>
          <w:lang w:val="en-IN"/>
        </w:rPr>
        <w:t>Advanced encryption standards (AES-256) to protect sensitive health information.</w:t>
      </w:r>
    </w:p>
    <w:p w14:paraId="01232D7A" w14:textId="77777777" w:rsidR="00E3490E" w:rsidRPr="0068553C" w:rsidRDefault="00E3490E" w:rsidP="00E3490E">
      <w:pPr>
        <w:numPr>
          <w:ilvl w:val="1"/>
          <w:numId w:val="19"/>
        </w:numPr>
        <w:rPr>
          <w:rFonts w:ascii="Cambria Math" w:hAnsi="Cambria Math" w:hint="eastAsia"/>
          <w:b/>
          <w:bCs/>
          <w:lang w:val="en-IN"/>
        </w:rPr>
      </w:pPr>
      <w:r w:rsidRPr="0068553C">
        <w:rPr>
          <w:rFonts w:ascii="Cambria Math" w:hAnsi="Cambria Math"/>
          <w:b/>
          <w:bCs/>
          <w:lang w:val="en-IN"/>
        </w:rPr>
        <w:t>Regular encryption key rotation to prevent data breaches.</w:t>
      </w:r>
    </w:p>
    <w:p w14:paraId="3D944D4E" w14:textId="77777777" w:rsidR="00E3490E" w:rsidRPr="0068553C" w:rsidRDefault="00E3490E" w:rsidP="00E3490E">
      <w:pPr>
        <w:numPr>
          <w:ilvl w:val="0"/>
          <w:numId w:val="19"/>
        </w:numPr>
        <w:rPr>
          <w:rFonts w:ascii="Cambria Math" w:hAnsi="Cambria Math" w:hint="eastAsia"/>
          <w:b/>
          <w:bCs/>
          <w:lang w:val="en-IN"/>
        </w:rPr>
      </w:pPr>
      <w:r w:rsidRPr="0068553C">
        <w:rPr>
          <w:rFonts w:ascii="Cambria Math" w:hAnsi="Cambria Math"/>
          <w:b/>
          <w:bCs/>
          <w:lang w:val="en-IN"/>
        </w:rPr>
        <w:t>Role-Based Access Control (RBAC)</w:t>
      </w:r>
    </w:p>
    <w:p w14:paraId="7D6674B6" w14:textId="77777777" w:rsidR="00E3490E" w:rsidRPr="0068553C" w:rsidRDefault="00E3490E" w:rsidP="00E3490E">
      <w:pPr>
        <w:numPr>
          <w:ilvl w:val="1"/>
          <w:numId w:val="19"/>
        </w:numPr>
        <w:rPr>
          <w:rFonts w:ascii="Cambria Math" w:hAnsi="Cambria Math" w:hint="eastAsia"/>
          <w:b/>
          <w:bCs/>
          <w:lang w:val="en-IN"/>
        </w:rPr>
      </w:pPr>
      <w:r w:rsidRPr="0068553C">
        <w:rPr>
          <w:rFonts w:ascii="Cambria Math" w:hAnsi="Cambria Math"/>
          <w:b/>
          <w:bCs/>
          <w:lang w:val="en-IN"/>
        </w:rPr>
        <w:t>Customized access levels for patients, doctors, and administrative staff.</w:t>
      </w:r>
    </w:p>
    <w:p w14:paraId="5E986B71" w14:textId="77777777" w:rsidR="00E3490E" w:rsidRPr="0068553C" w:rsidRDefault="00E3490E" w:rsidP="00E3490E">
      <w:pPr>
        <w:numPr>
          <w:ilvl w:val="1"/>
          <w:numId w:val="19"/>
        </w:numPr>
        <w:rPr>
          <w:rFonts w:ascii="Cambria Math" w:hAnsi="Cambria Math" w:hint="eastAsia"/>
          <w:b/>
          <w:bCs/>
          <w:lang w:val="en-IN"/>
        </w:rPr>
      </w:pPr>
      <w:r w:rsidRPr="0068553C">
        <w:rPr>
          <w:rFonts w:ascii="Cambria Math" w:hAnsi="Cambria Math"/>
          <w:b/>
          <w:bCs/>
          <w:lang w:val="en-IN"/>
        </w:rPr>
        <w:t>Permissions based on roles, limiting access to specific data sets.</w:t>
      </w:r>
    </w:p>
    <w:p w14:paraId="185EBBAC" w14:textId="77777777" w:rsidR="00E3490E" w:rsidRPr="0068553C" w:rsidRDefault="00E3490E" w:rsidP="00E3490E">
      <w:pPr>
        <w:numPr>
          <w:ilvl w:val="1"/>
          <w:numId w:val="19"/>
        </w:numPr>
        <w:rPr>
          <w:rFonts w:ascii="Cambria Math" w:hAnsi="Cambria Math" w:hint="eastAsia"/>
          <w:b/>
          <w:bCs/>
          <w:lang w:val="en-IN"/>
        </w:rPr>
      </w:pPr>
      <w:r w:rsidRPr="0068553C">
        <w:rPr>
          <w:rFonts w:ascii="Cambria Math" w:hAnsi="Cambria Math"/>
          <w:b/>
          <w:bCs/>
          <w:lang w:val="en-IN"/>
        </w:rPr>
        <w:t>Access logs and audit trails to track any unauthorized attempts or misuse.</w:t>
      </w:r>
    </w:p>
    <w:p w14:paraId="0552855D" w14:textId="77777777" w:rsidR="00E3490E" w:rsidRPr="0068553C" w:rsidRDefault="00E3490E" w:rsidP="00E3490E">
      <w:pPr>
        <w:numPr>
          <w:ilvl w:val="0"/>
          <w:numId w:val="19"/>
        </w:numPr>
        <w:rPr>
          <w:rFonts w:ascii="Cambria Math" w:hAnsi="Cambria Math" w:hint="eastAsia"/>
          <w:b/>
          <w:bCs/>
          <w:lang w:val="en-IN"/>
        </w:rPr>
      </w:pPr>
      <w:r w:rsidRPr="0068553C">
        <w:rPr>
          <w:rFonts w:ascii="Cambria Math" w:hAnsi="Cambria Math"/>
          <w:b/>
          <w:bCs/>
          <w:lang w:val="en-IN"/>
        </w:rPr>
        <w:t>Multi-Factor Authentication (MFA)</w:t>
      </w:r>
    </w:p>
    <w:p w14:paraId="49D2E606" w14:textId="77777777" w:rsidR="00E3490E" w:rsidRPr="0068553C" w:rsidRDefault="00E3490E" w:rsidP="00E3490E">
      <w:pPr>
        <w:numPr>
          <w:ilvl w:val="1"/>
          <w:numId w:val="19"/>
        </w:numPr>
        <w:rPr>
          <w:rFonts w:ascii="Cambria Math" w:hAnsi="Cambria Math" w:hint="eastAsia"/>
          <w:b/>
          <w:bCs/>
          <w:lang w:val="en-IN"/>
        </w:rPr>
      </w:pPr>
      <w:r w:rsidRPr="0068553C">
        <w:rPr>
          <w:rFonts w:ascii="Cambria Math" w:hAnsi="Cambria Math"/>
          <w:b/>
          <w:bCs/>
          <w:lang w:val="en-IN"/>
        </w:rPr>
        <w:t>Multi-layer authentication (e.g., passwords, biometrics, OTP) for added security.</w:t>
      </w:r>
    </w:p>
    <w:p w14:paraId="3ACF5896" w14:textId="77777777" w:rsidR="00E3490E" w:rsidRPr="0068553C" w:rsidRDefault="00E3490E" w:rsidP="00E3490E">
      <w:pPr>
        <w:numPr>
          <w:ilvl w:val="1"/>
          <w:numId w:val="19"/>
        </w:numPr>
        <w:rPr>
          <w:rFonts w:ascii="Cambria Math" w:hAnsi="Cambria Math" w:hint="eastAsia"/>
          <w:b/>
          <w:bCs/>
          <w:lang w:val="en-IN"/>
        </w:rPr>
      </w:pPr>
      <w:r w:rsidRPr="0068553C">
        <w:rPr>
          <w:rFonts w:ascii="Cambria Math" w:hAnsi="Cambria Math"/>
          <w:b/>
          <w:bCs/>
          <w:lang w:val="en-IN"/>
        </w:rPr>
        <w:t>Alerts for suspicious login attempts and session tracking.</w:t>
      </w:r>
    </w:p>
    <w:p w14:paraId="3F863541" w14:textId="77777777" w:rsidR="00E3490E" w:rsidRPr="0068553C" w:rsidRDefault="00E3490E" w:rsidP="00E3490E">
      <w:pPr>
        <w:numPr>
          <w:ilvl w:val="0"/>
          <w:numId w:val="19"/>
        </w:numPr>
        <w:rPr>
          <w:rFonts w:ascii="Cambria Math" w:hAnsi="Cambria Math" w:hint="eastAsia"/>
          <w:b/>
          <w:bCs/>
          <w:lang w:val="en-IN"/>
        </w:rPr>
      </w:pPr>
      <w:r w:rsidRPr="0068553C">
        <w:rPr>
          <w:rFonts w:ascii="Cambria Math" w:hAnsi="Cambria Math"/>
          <w:b/>
          <w:bCs/>
          <w:lang w:val="en-IN"/>
        </w:rPr>
        <w:t>Compliance and Legal Frameworks</w:t>
      </w:r>
    </w:p>
    <w:p w14:paraId="1AB5D263" w14:textId="77777777" w:rsidR="00E3490E" w:rsidRPr="0068553C" w:rsidRDefault="00E3490E" w:rsidP="00E3490E">
      <w:pPr>
        <w:numPr>
          <w:ilvl w:val="1"/>
          <w:numId w:val="19"/>
        </w:numPr>
        <w:rPr>
          <w:rFonts w:ascii="Cambria Math" w:hAnsi="Cambria Math" w:hint="eastAsia"/>
          <w:b/>
          <w:bCs/>
          <w:lang w:val="en-IN"/>
        </w:rPr>
      </w:pPr>
      <w:r w:rsidRPr="0068553C">
        <w:rPr>
          <w:rFonts w:ascii="Cambria Math" w:hAnsi="Cambria Math"/>
          <w:b/>
          <w:bCs/>
          <w:lang w:val="en-IN"/>
        </w:rPr>
        <w:t>Adherence to healthcare privacy standards (e.g., HIPAA, GDPR).</w:t>
      </w:r>
    </w:p>
    <w:p w14:paraId="4C54D64A" w14:textId="77777777" w:rsidR="00E3490E" w:rsidRPr="0068553C" w:rsidRDefault="00E3490E" w:rsidP="00E3490E">
      <w:pPr>
        <w:numPr>
          <w:ilvl w:val="1"/>
          <w:numId w:val="19"/>
        </w:numPr>
        <w:rPr>
          <w:rFonts w:ascii="Cambria Math" w:hAnsi="Cambria Math" w:hint="eastAsia"/>
          <w:b/>
          <w:bCs/>
          <w:lang w:val="en-IN"/>
        </w:rPr>
      </w:pPr>
      <w:r w:rsidRPr="0068553C">
        <w:rPr>
          <w:rFonts w:ascii="Cambria Math" w:hAnsi="Cambria Math"/>
          <w:b/>
          <w:bCs/>
          <w:lang w:val="en-IN"/>
        </w:rPr>
        <w:t>Regular audits and security assessments to maintain compliance.</w:t>
      </w:r>
    </w:p>
    <w:p w14:paraId="6DADA2CE" w14:textId="77777777" w:rsidR="00E3490E" w:rsidRPr="0068553C" w:rsidRDefault="00E3490E" w:rsidP="00E3490E">
      <w:pPr>
        <w:numPr>
          <w:ilvl w:val="1"/>
          <w:numId w:val="19"/>
        </w:numPr>
        <w:rPr>
          <w:rFonts w:ascii="Cambria Math" w:hAnsi="Cambria Math" w:hint="eastAsia"/>
          <w:b/>
          <w:bCs/>
          <w:lang w:val="en-IN"/>
        </w:rPr>
      </w:pPr>
      <w:r w:rsidRPr="0068553C">
        <w:rPr>
          <w:rFonts w:ascii="Cambria Math" w:hAnsi="Cambria Math"/>
          <w:b/>
          <w:bCs/>
          <w:lang w:val="en-IN"/>
        </w:rPr>
        <w:t>Patient consent management for data sharing, ensuring ethical handling of data.</w:t>
      </w:r>
    </w:p>
    <w:p w14:paraId="287C8C97" w14:textId="77777777" w:rsidR="00E3490E" w:rsidRPr="0068553C" w:rsidRDefault="00E3490E" w:rsidP="00E3490E">
      <w:pPr>
        <w:rPr>
          <w:rFonts w:ascii="Cambria Math" w:hAnsi="Cambria Math" w:hint="eastAsia"/>
          <w:b/>
          <w:bCs/>
          <w:lang w:val="en-IN"/>
        </w:rPr>
      </w:pPr>
      <w:r w:rsidRPr="0068553C">
        <w:rPr>
          <w:rFonts w:ascii="Cambria Math" w:hAnsi="Cambria Math"/>
          <w:b/>
          <w:bCs/>
          <w:lang w:val="en-IN"/>
        </w:rPr>
        <w:t>2. Access</w:t>
      </w:r>
    </w:p>
    <w:p w14:paraId="4D2A3CD8" w14:textId="77777777" w:rsidR="00E3490E" w:rsidRPr="0068553C" w:rsidRDefault="00E3490E" w:rsidP="00E3490E">
      <w:pPr>
        <w:numPr>
          <w:ilvl w:val="0"/>
          <w:numId w:val="20"/>
        </w:numPr>
        <w:rPr>
          <w:rFonts w:ascii="Cambria Math" w:hAnsi="Cambria Math" w:hint="eastAsia"/>
          <w:b/>
          <w:bCs/>
          <w:lang w:val="en-IN"/>
        </w:rPr>
      </w:pPr>
      <w:r w:rsidRPr="0068553C">
        <w:rPr>
          <w:rFonts w:ascii="Cambria Math" w:hAnsi="Cambria Math"/>
          <w:b/>
          <w:bCs/>
          <w:lang w:val="en-IN"/>
        </w:rPr>
        <w:t>Patient Dashboard</w:t>
      </w:r>
    </w:p>
    <w:p w14:paraId="686D08F4" w14:textId="77777777" w:rsidR="00E3490E" w:rsidRPr="0068553C" w:rsidRDefault="00E3490E" w:rsidP="00E3490E">
      <w:pPr>
        <w:numPr>
          <w:ilvl w:val="1"/>
          <w:numId w:val="20"/>
        </w:numPr>
        <w:rPr>
          <w:rFonts w:ascii="Cambria Math" w:hAnsi="Cambria Math" w:hint="eastAsia"/>
          <w:b/>
          <w:bCs/>
          <w:lang w:val="en-IN"/>
        </w:rPr>
      </w:pPr>
      <w:r w:rsidRPr="0068553C">
        <w:rPr>
          <w:rFonts w:ascii="Cambria Math" w:hAnsi="Cambria Math"/>
          <w:b/>
          <w:bCs/>
          <w:lang w:val="en-IN"/>
        </w:rPr>
        <w:t>User-friendly interface displaying comprehensive health summaries, medical history, and recent visits.</w:t>
      </w:r>
    </w:p>
    <w:p w14:paraId="39FD545B" w14:textId="77777777" w:rsidR="00E3490E" w:rsidRPr="0068553C" w:rsidRDefault="00E3490E" w:rsidP="00E3490E">
      <w:pPr>
        <w:numPr>
          <w:ilvl w:val="1"/>
          <w:numId w:val="20"/>
        </w:numPr>
        <w:rPr>
          <w:rFonts w:ascii="Cambria Math" w:hAnsi="Cambria Math" w:hint="eastAsia"/>
          <w:b/>
          <w:bCs/>
          <w:lang w:val="en-IN"/>
        </w:rPr>
      </w:pPr>
      <w:r w:rsidRPr="0068553C">
        <w:rPr>
          <w:rFonts w:ascii="Cambria Math" w:hAnsi="Cambria Math"/>
          <w:b/>
          <w:bCs/>
          <w:lang w:val="en-IN"/>
        </w:rPr>
        <w:t>Tools for patients to upload personal health data or connect wearable health devices.</w:t>
      </w:r>
    </w:p>
    <w:p w14:paraId="4699E71F" w14:textId="77777777" w:rsidR="00E3490E" w:rsidRPr="0068553C" w:rsidRDefault="00E3490E" w:rsidP="00E3490E">
      <w:pPr>
        <w:numPr>
          <w:ilvl w:val="1"/>
          <w:numId w:val="20"/>
        </w:numPr>
        <w:rPr>
          <w:rFonts w:ascii="Cambria Math" w:hAnsi="Cambria Math" w:hint="eastAsia"/>
          <w:b/>
          <w:bCs/>
          <w:lang w:val="en-IN"/>
        </w:rPr>
      </w:pPr>
      <w:r w:rsidRPr="0068553C">
        <w:rPr>
          <w:rFonts w:ascii="Cambria Math" w:hAnsi="Cambria Math"/>
          <w:b/>
          <w:bCs/>
          <w:lang w:val="en-IN"/>
        </w:rPr>
        <w:t>Notifications and reminders for medications, appointments, or follow-ups.</w:t>
      </w:r>
    </w:p>
    <w:p w14:paraId="194475B8" w14:textId="77777777" w:rsidR="00E3490E" w:rsidRPr="0068553C" w:rsidRDefault="00E3490E" w:rsidP="00E3490E">
      <w:pPr>
        <w:numPr>
          <w:ilvl w:val="0"/>
          <w:numId w:val="20"/>
        </w:numPr>
        <w:rPr>
          <w:rFonts w:ascii="Cambria Math" w:hAnsi="Cambria Math" w:hint="eastAsia"/>
          <w:b/>
          <w:bCs/>
          <w:lang w:val="en-IN"/>
        </w:rPr>
      </w:pPr>
      <w:r w:rsidRPr="0068553C">
        <w:rPr>
          <w:rFonts w:ascii="Cambria Math" w:hAnsi="Cambria Math"/>
          <w:b/>
          <w:bCs/>
          <w:lang w:val="en-IN"/>
        </w:rPr>
        <w:t>Cross-Hospital Data Sharing</w:t>
      </w:r>
    </w:p>
    <w:p w14:paraId="7264C512" w14:textId="77777777" w:rsidR="00E3490E" w:rsidRPr="0068553C" w:rsidRDefault="00E3490E" w:rsidP="00E3490E">
      <w:pPr>
        <w:numPr>
          <w:ilvl w:val="1"/>
          <w:numId w:val="20"/>
        </w:numPr>
        <w:rPr>
          <w:rFonts w:ascii="Cambria Math" w:hAnsi="Cambria Math" w:hint="eastAsia"/>
          <w:b/>
          <w:bCs/>
          <w:lang w:val="en-IN"/>
        </w:rPr>
      </w:pPr>
      <w:r w:rsidRPr="0068553C">
        <w:rPr>
          <w:rFonts w:ascii="Cambria Math" w:hAnsi="Cambria Math"/>
          <w:b/>
          <w:bCs/>
          <w:lang w:val="en-IN"/>
        </w:rPr>
        <w:t>Seamless data sharing between hospitals, clinics, and labs for continuity of care.</w:t>
      </w:r>
    </w:p>
    <w:p w14:paraId="1EE92A58" w14:textId="77777777" w:rsidR="00E3490E" w:rsidRPr="0068553C" w:rsidRDefault="00E3490E" w:rsidP="00E3490E">
      <w:pPr>
        <w:numPr>
          <w:ilvl w:val="1"/>
          <w:numId w:val="20"/>
        </w:numPr>
        <w:rPr>
          <w:rFonts w:ascii="Cambria Math" w:hAnsi="Cambria Math" w:hint="eastAsia"/>
          <w:b/>
          <w:bCs/>
          <w:lang w:val="en-IN"/>
        </w:rPr>
      </w:pPr>
      <w:r w:rsidRPr="0068553C">
        <w:rPr>
          <w:rFonts w:ascii="Cambria Math" w:hAnsi="Cambria Math"/>
          <w:b/>
          <w:bCs/>
          <w:lang w:val="en-IN"/>
        </w:rPr>
        <w:t>Compatibility with various EHR systems to enable interoperability.</w:t>
      </w:r>
    </w:p>
    <w:p w14:paraId="720A2D89" w14:textId="77777777" w:rsidR="00E3490E" w:rsidRPr="0068553C" w:rsidRDefault="00E3490E" w:rsidP="00E3490E">
      <w:pPr>
        <w:numPr>
          <w:ilvl w:val="1"/>
          <w:numId w:val="20"/>
        </w:numPr>
        <w:rPr>
          <w:rFonts w:ascii="Cambria Math" w:hAnsi="Cambria Math" w:hint="eastAsia"/>
          <w:b/>
          <w:bCs/>
          <w:lang w:val="en-IN"/>
        </w:rPr>
      </w:pPr>
      <w:r w:rsidRPr="0068553C">
        <w:rPr>
          <w:rFonts w:ascii="Cambria Math" w:hAnsi="Cambria Math"/>
          <w:b/>
          <w:bCs/>
          <w:lang w:val="en-IN"/>
        </w:rPr>
        <w:t>Access control options for external health providers with patient consent.</w:t>
      </w:r>
    </w:p>
    <w:p w14:paraId="0B81CA1F" w14:textId="77777777" w:rsidR="00E3490E" w:rsidRPr="0068553C" w:rsidRDefault="00E3490E" w:rsidP="00E3490E">
      <w:pPr>
        <w:numPr>
          <w:ilvl w:val="0"/>
          <w:numId w:val="20"/>
        </w:numPr>
        <w:rPr>
          <w:rFonts w:ascii="Cambria Math" w:hAnsi="Cambria Math" w:hint="eastAsia"/>
          <w:b/>
          <w:bCs/>
          <w:lang w:val="en-IN"/>
        </w:rPr>
      </w:pPr>
      <w:r w:rsidRPr="0068553C">
        <w:rPr>
          <w:rFonts w:ascii="Cambria Math" w:hAnsi="Cambria Math"/>
          <w:b/>
          <w:bCs/>
          <w:lang w:val="en-IN"/>
        </w:rPr>
        <w:t>Mobile Access</w:t>
      </w:r>
      <w:bookmarkStart w:id="0" w:name="_GoBack"/>
      <w:bookmarkEnd w:id="0"/>
    </w:p>
    <w:p w14:paraId="0D33C9BA" w14:textId="77777777" w:rsidR="00E3490E" w:rsidRPr="0068553C" w:rsidRDefault="00E3490E" w:rsidP="00E3490E">
      <w:pPr>
        <w:numPr>
          <w:ilvl w:val="1"/>
          <w:numId w:val="20"/>
        </w:numPr>
        <w:rPr>
          <w:rFonts w:ascii="Cambria Math" w:hAnsi="Cambria Math" w:hint="eastAsia"/>
          <w:b/>
          <w:bCs/>
          <w:lang w:val="en-IN"/>
        </w:rPr>
      </w:pPr>
      <w:r w:rsidRPr="0068553C">
        <w:rPr>
          <w:rFonts w:ascii="Cambria Math" w:hAnsi="Cambria Math"/>
          <w:b/>
          <w:bCs/>
          <w:lang w:val="en-IN"/>
        </w:rPr>
        <w:lastRenderedPageBreak/>
        <w:t>Secure mobile app for patients to view records, book appointments, and receive health updates.</w:t>
      </w:r>
    </w:p>
    <w:p w14:paraId="16CE9C78" w14:textId="77777777" w:rsidR="00E3490E" w:rsidRPr="0068553C" w:rsidRDefault="00E3490E" w:rsidP="00E3490E">
      <w:pPr>
        <w:numPr>
          <w:ilvl w:val="1"/>
          <w:numId w:val="20"/>
        </w:numPr>
        <w:rPr>
          <w:rFonts w:ascii="Cambria Math" w:hAnsi="Cambria Math" w:hint="eastAsia"/>
          <w:b/>
          <w:bCs/>
          <w:lang w:val="en-IN"/>
        </w:rPr>
      </w:pPr>
      <w:r w:rsidRPr="0068553C">
        <w:rPr>
          <w:rFonts w:ascii="Cambria Math" w:hAnsi="Cambria Math"/>
          <w:b/>
          <w:bCs/>
          <w:lang w:val="en-IN"/>
        </w:rPr>
        <w:t>Integration with wearables for real-time health tracking (e.g., heart rate, blood pressure).</w:t>
      </w:r>
    </w:p>
    <w:p w14:paraId="0F556E67" w14:textId="77777777" w:rsidR="00E3490E" w:rsidRPr="0068553C" w:rsidRDefault="00E3490E" w:rsidP="00E3490E">
      <w:pPr>
        <w:numPr>
          <w:ilvl w:val="0"/>
          <w:numId w:val="20"/>
        </w:numPr>
        <w:rPr>
          <w:rFonts w:ascii="Cambria Math" w:hAnsi="Cambria Math" w:hint="eastAsia"/>
          <w:b/>
          <w:bCs/>
          <w:lang w:val="en-IN"/>
        </w:rPr>
      </w:pPr>
      <w:r w:rsidRPr="0068553C">
        <w:rPr>
          <w:rFonts w:ascii="Cambria Math" w:hAnsi="Cambria Math"/>
          <w:b/>
          <w:bCs/>
          <w:lang w:val="en-IN"/>
        </w:rPr>
        <w:t>Telemedicine Integration</w:t>
      </w:r>
    </w:p>
    <w:p w14:paraId="5B7931D8" w14:textId="77777777" w:rsidR="00E3490E" w:rsidRPr="0068553C" w:rsidRDefault="00E3490E" w:rsidP="00E3490E">
      <w:pPr>
        <w:numPr>
          <w:ilvl w:val="1"/>
          <w:numId w:val="20"/>
        </w:numPr>
        <w:rPr>
          <w:rFonts w:ascii="Cambria Math" w:hAnsi="Cambria Math" w:hint="eastAsia"/>
          <w:b/>
          <w:bCs/>
          <w:lang w:val="en-IN"/>
        </w:rPr>
      </w:pPr>
      <w:r w:rsidRPr="0068553C">
        <w:rPr>
          <w:rFonts w:ascii="Cambria Math" w:hAnsi="Cambria Math"/>
          <w:b/>
          <w:bCs/>
          <w:lang w:val="en-IN"/>
        </w:rPr>
        <w:t>Access to patient data for remote consultations and telemedicine sessions.</w:t>
      </w:r>
    </w:p>
    <w:p w14:paraId="537A0FCC" w14:textId="77777777" w:rsidR="00E3490E" w:rsidRPr="0068553C" w:rsidRDefault="00E3490E" w:rsidP="00E3490E">
      <w:pPr>
        <w:numPr>
          <w:ilvl w:val="1"/>
          <w:numId w:val="20"/>
        </w:numPr>
        <w:rPr>
          <w:rFonts w:ascii="Cambria Math" w:hAnsi="Cambria Math" w:hint="eastAsia"/>
          <w:b/>
          <w:bCs/>
          <w:lang w:val="en-IN"/>
        </w:rPr>
      </w:pPr>
      <w:r w:rsidRPr="0068553C">
        <w:rPr>
          <w:rFonts w:ascii="Cambria Math" w:hAnsi="Cambria Math"/>
          <w:b/>
          <w:bCs/>
          <w:lang w:val="en-IN"/>
        </w:rPr>
        <w:t>Direct upload of telemedicine notes and prescriptions to the patient record.</w:t>
      </w:r>
    </w:p>
    <w:p w14:paraId="0CBCE745" w14:textId="77777777" w:rsidR="00E3490E" w:rsidRPr="0068553C" w:rsidRDefault="00E3490E" w:rsidP="00E3490E">
      <w:pPr>
        <w:numPr>
          <w:ilvl w:val="0"/>
          <w:numId w:val="20"/>
        </w:numPr>
        <w:rPr>
          <w:rFonts w:ascii="Cambria Math" w:hAnsi="Cambria Math" w:hint="eastAsia"/>
          <w:b/>
          <w:bCs/>
          <w:lang w:val="en-IN"/>
        </w:rPr>
      </w:pPr>
      <w:r w:rsidRPr="0068553C">
        <w:rPr>
          <w:rFonts w:ascii="Cambria Math" w:hAnsi="Cambria Math"/>
          <w:b/>
          <w:bCs/>
          <w:lang w:val="en-IN"/>
        </w:rPr>
        <w:t>Emergency Access Protocols</w:t>
      </w:r>
    </w:p>
    <w:p w14:paraId="4600F398" w14:textId="77777777" w:rsidR="00E3490E" w:rsidRPr="0068553C" w:rsidRDefault="00E3490E" w:rsidP="00E3490E">
      <w:pPr>
        <w:numPr>
          <w:ilvl w:val="1"/>
          <w:numId w:val="20"/>
        </w:numPr>
        <w:rPr>
          <w:rFonts w:ascii="Cambria Math" w:hAnsi="Cambria Math" w:hint="eastAsia"/>
          <w:b/>
          <w:bCs/>
          <w:lang w:val="en-IN"/>
        </w:rPr>
      </w:pPr>
      <w:r w:rsidRPr="0068553C">
        <w:rPr>
          <w:rFonts w:ascii="Cambria Math" w:hAnsi="Cambria Math"/>
          <w:b/>
          <w:bCs/>
          <w:lang w:val="en-IN"/>
        </w:rPr>
        <w:t>Authorized emergency access to critical patient data (e.g., allergies, medications) in emergencies.</w:t>
      </w:r>
    </w:p>
    <w:p w14:paraId="386B34DB" w14:textId="699DE960" w:rsidR="00E3490E" w:rsidRPr="0068553C" w:rsidRDefault="00E3490E" w:rsidP="00E3490E">
      <w:pPr>
        <w:numPr>
          <w:ilvl w:val="1"/>
          <w:numId w:val="20"/>
        </w:numPr>
        <w:rPr>
          <w:rFonts w:ascii="Cambria Math" w:hAnsi="Cambria Math" w:hint="eastAsia"/>
          <w:b/>
          <w:bCs/>
          <w:lang w:val="en-IN"/>
        </w:rPr>
      </w:pPr>
      <w:r w:rsidRPr="0068553C">
        <w:rPr>
          <w:rFonts w:ascii="Cambria Math" w:hAnsi="Cambria Math"/>
          <w:b/>
          <w:bCs/>
          <w:lang w:val="en-IN"/>
        </w:rPr>
        <w:t>Limited-time access for emergency personnel, ensuring patient safety.</w:t>
      </w:r>
    </w:p>
    <w:p w14:paraId="03D77A0C" w14:textId="77777777" w:rsidR="00E3490E" w:rsidRPr="0068553C" w:rsidRDefault="00E3490E" w:rsidP="00E3490E">
      <w:pPr>
        <w:rPr>
          <w:rFonts w:ascii="Cambria Math" w:hAnsi="Cambria Math" w:hint="eastAsia"/>
          <w:b/>
          <w:bCs/>
          <w:lang w:val="en-IN"/>
        </w:rPr>
      </w:pPr>
      <w:r w:rsidRPr="0068553C">
        <w:rPr>
          <w:rFonts w:ascii="Cambria Math" w:hAnsi="Cambria Math"/>
          <w:b/>
          <w:bCs/>
          <w:lang w:val="en-IN"/>
        </w:rPr>
        <w:t>3. Automation</w:t>
      </w:r>
    </w:p>
    <w:p w14:paraId="7C71D295" w14:textId="77777777" w:rsidR="00E3490E" w:rsidRPr="0068553C" w:rsidRDefault="00E3490E" w:rsidP="00E3490E">
      <w:pPr>
        <w:numPr>
          <w:ilvl w:val="0"/>
          <w:numId w:val="21"/>
        </w:numPr>
        <w:rPr>
          <w:rFonts w:ascii="Cambria Math" w:hAnsi="Cambria Math" w:hint="eastAsia"/>
          <w:b/>
          <w:bCs/>
          <w:lang w:val="en-IN"/>
        </w:rPr>
      </w:pPr>
      <w:r w:rsidRPr="0068553C">
        <w:rPr>
          <w:rFonts w:ascii="Cambria Math" w:hAnsi="Cambria Math"/>
          <w:b/>
          <w:bCs/>
          <w:lang w:val="en-IN"/>
        </w:rPr>
        <w:t>Real-Time Updates</w:t>
      </w:r>
    </w:p>
    <w:p w14:paraId="35A88F1F" w14:textId="77777777" w:rsidR="00E3490E" w:rsidRPr="0068553C" w:rsidRDefault="00E3490E" w:rsidP="00E3490E">
      <w:pPr>
        <w:numPr>
          <w:ilvl w:val="1"/>
          <w:numId w:val="21"/>
        </w:numPr>
        <w:rPr>
          <w:rFonts w:ascii="Cambria Math" w:hAnsi="Cambria Math" w:hint="eastAsia"/>
          <w:b/>
          <w:bCs/>
          <w:lang w:val="en-IN"/>
        </w:rPr>
      </w:pPr>
      <w:r w:rsidRPr="0068553C">
        <w:rPr>
          <w:rFonts w:ascii="Cambria Math" w:hAnsi="Cambria Math"/>
          <w:b/>
          <w:bCs/>
          <w:lang w:val="en-IN"/>
        </w:rPr>
        <w:t>Instant updates to patient records after lab tests, imaging, or new prescriptions.</w:t>
      </w:r>
    </w:p>
    <w:p w14:paraId="1E876ECE" w14:textId="77777777" w:rsidR="00E3490E" w:rsidRPr="0068553C" w:rsidRDefault="00E3490E" w:rsidP="00E3490E">
      <w:pPr>
        <w:numPr>
          <w:ilvl w:val="1"/>
          <w:numId w:val="21"/>
        </w:numPr>
        <w:rPr>
          <w:rFonts w:ascii="Cambria Math" w:hAnsi="Cambria Math" w:hint="eastAsia"/>
          <w:b/>
          <w:bCs/>
          <w:lang w:val="en-IN"/>
        </w:rPr>
      </w:pPr>
      <w:r w:rsidRPr="0068553C">
        <w:rPr>
          <w:rFonts w:ascii="Cambria Math" w:hAnsi="Cambria Math"/>
          <w:b/>
          <w:bCs/>
          <w:lang w:val="en-IN"/>
        </w:rPr>
        <w:t>Push notifications for patients and healthcare providers for any significant changes.</w:t>
      </w:r>
    </w:p>
    <w:p w14:paraId="4CB2A6CF" w14:textId="77777777" w:rsidR="00E3490E" w:rsidRPr="0068553C" w:rsidRDefault="00E3490E" w:rsidP="00E3490E">
      <w:pPr>
        <w:numPr>
          <w:ilvl w:val="0"/>
          <w:numId w:val="21"/>
        </w:numPr>
        <w:rPr>
          <w:rFonts w:ascii="Cambria Math" w:hAnsi="Cambria Math" w:hint="eastAsia"/>
          <w:b/>
          <w:bCs/>
          <w:lang w:val="en-IN"/>
        </w:rPr>
      </w:pPr>
      <w:r w:rsidRPr="0068553C">
        <w:rPr>
          <w:rFonts w:ascii="Cambria Math" w:hAnsi="Cambria Math"/>
          <w:b/>
          <w:bCs/>
          <w:lang w:val="en-IN"/>
        </w:rPr>
        <w:t>Automated Hospital Data Integration</w:t>
      </w:r>
    </w:p>
    <w:p w14:paraId="7CB62218" w14:textId="77777777" w:rsidR="00E3490E" w:rsidRPr="0068553C" w:rsidRDefault="00E3490E" w:rsidP="00E3490E">
      <w:pPr>
        <w:numPr>
          <w:ilvl w:val="1"/>
          <w:numId w:val="21"/>
        </w:numPr>
        <w:rPr>
          <w:rFonts w:ascii="Cambria Math" w:hAnsi="Cambria Math" w:hint="eastAsia"/>
          <w:b/>
          <w:bCs/>
          <w:lang w:val="en-IN"/>
        </w:rPr>
      </w:pPr>
      <w:r w:rsidRPr="0068553C">
        <w:rPr>
          <w:rFonts w:ascii="Cambria Math" w:hAnsi="Cambria Math"/>
          <w:b/>
          <w:bCs/>
          <w:lang w:val="en-IN"/>
        </w:rPr>
        <w:t>Direct syncing with hospital data systems for lab results, imaging reports, and discharge summaries.</w:t>
      </w:r>
    </w:p>
    <w:p w14:paraId="7246FD2F" w14:textId="77777777" w:rsidR="00E3490E" w:rsidRPr="0068553C" w:rsidRDefault="00E3490E" w:rsidP="00E3490E">
      <w:pPr>
        <w:numPr>
          <w:ilvl w:val="1"/>
          <w:numId w:val="21"/>
        </w:numPr>
        <w:rPr>
          <w:rFonts w:ascii="Cambria Math" w:hAnsi="Cambria Math" w:hint="eastAsia"/>
          <w:b/>
          <w:bCs/>
          <w:lang w:val="en-IN"/>
        </w:rPr>
      </w:pPr>
      <w:r w:rsidRPr="0068553C">
        <w:rPr>
          <w:rFonts w:ascii="Cambria Math" w:hAnsi="Cambria Math"/>
          <w:b/>
          <w:bCs/>
          <w:lang w:val="en-IN"/>
        </w:rPr>
        <w:t>AI-based categorization of new data to organize and classify patient records automatically.</w:t>
      </w:r>
    </w:p>
    <w:p w14:paraId="286BE7B1" w14:textId="77777777" w:rsidR="00E3490E" w:rsidRPr="0068553C" w:rsidRDefault="00E3490E" w:rsidP="00E3490E">
      <w:pPr>
        <w:numPr>
          <w:ilvl w:val="0"/>
          <w:numId w:val="21"/>
        </w:numPr>
        <w:rPr>
          <w:rFonts w:ascii="Cambria Math" w:hAnsi="Cambria Math" w:hint="eastAsia"/>
          <w:b/>
          <w:bCs/>
          <w:lang w:val="en-IN"/>
        </w:rPr>
      </w:pPr>
      <w:r w:rsidRPr="0068553C">
        <w:rPr>
          <w:rFonts w:ascii="Cambria Math" w:hAnsi="Cambria Math"/>
          <w:b/>
          <w:bCs/>
          <w:lang w:val="en-IN"/>
        </w:rPr>
        <w:t>Medication Reminders</w:t>
      </w:r>
    </w:p>
    <w:p w14:paraId="4EA42F44" w14:textId="77777777" w:rsidR="00E3490E" w:rsidRPr="0068553C" w:rsidRDefault="00E3490E" w:rsidP="00E3490E">
      <w:pPr>
        <w:numPr>
          <w:ilvl w:val="1"/>
          <w:numId w:val="21"/>
        </w:numPr>
        <w:rPr>
          <w:rFonts w:ascii="Cambria Math" w:hAnsi="Cambria Math" w:hint="eastAsia"/>
          <w:b/>
          <w:bCs/>
          <w:lang w:val="en-IN"/>
        </w:rPr>
      </w:pPr>
      <w:r w:rsidRPr="0068553C">
        <w:rPr>
          <w:rFonts w:ascii="Cambria Math" w:hAnsi="Cambria Math"/>
          <w:b/>
          <w:bCs/>
          <w:lang w:val="en-IN"/>
        </w:rPr>
        <w:t>Automated reminders for patients to take medication, refill prescriptions, or attend appointments.</w:t>
      </w:r>
    </w:p>
    <w:p w14:paraId="0BB625DD" w14:textId="77777777" w:rsidR="00E3490E" w:rsidRPr="0068553C" w:rsidRDefault="00E3490E" w:rsidP="00E3490E">
      <w:pPr>
        <w:numPr>
          <w:ilvl w:val="1"/>
          <w:numId w:val="21"/>
        </w:numPr>
        <w:rPr>
          <w:rFonts w:ascii="Cambria Math" w:hAnsi="Cambria Math" w:hint="eastAsia"/>
          <w:b/>
          <w:bCs/>
          <w:lang w:val="en-IN"/>
        </w:rPr>
      </w:pPr>
      <w:r w:rsidRPr="0068553C">
        <w:rPr>
          <w:rFonts w:ascii="Cambria Math" w:hAnsi="Cambria Math"/>
          <w:b/>
          <w:bCs/>
          <w:lang w:val="en-IN"/>
        </w:rPr>
        <w:t>Customizable notification settings for patients to adjust according to their schedule.</w:t>
      </w:r>
    </w:p>
    <w:p w14:paraId="65D740D0" w14:textId="77777777" w:rsidR="00E3490E" w:rsidRPr="0068553C" w:rsidRDefault="00E3490E" w:rsidP="00E3490E">
      <w:pPr>
        <w:numPr>
          <w:ilvl w:val="0"/>
          <w:numId w:val="21"/>
        </w:numPr>
        <w:rPr>
          <w:rFonts w:ascii="Cambria Math" w:hAnsi="Cambria Math" w:hint="eastAsia"/>
          <w:b/>
          <w:bCs/>
          <w:lang w:val="en-IN"/>
        </w:rPr>
      </w:pPr>
      <w:r w:rsidRPr="0068553C">
        <w:rPr>
          <w:rFonts w:ascii="Cambria Math" w:hAnsi="Cambria Math"/>
          <w:b/>
          <w:bCs/>
          <w:lang w:val="en-IN"/>
        </w:rPr>
        <w:t>Data Validation and Error Detection</w:t>
      </w:r>
    </w:p>
    <w:p w14:paraId="0DDE47E1" w14:textId="77777777" w:rsidR="00E3490E" w:rsidRPr="0068553C" w:rsidRDefault="00E3490E" w:rsidP="00E3490E">
      <w:pPr>
        <w:numPr>
          <w:ilvl w:val="1"/>
          <w:numId w:val="21"/>
        </w:numPr>
        <w:rPr>
          <w:rFonts w:ascii="Cambria Math" w:hAnsi="Cambria Math" w:hint="eastAsia"/>
          <w:b/>
          <w:bCs/>
          <w:lang w:val="en-IN"/>
        </w:rPr>
      </w:pPr>
      <w:r w:rsidRPr="0068553C">
        <w:rPr>
          <w:rFonts w:ascii="Cambria Math" w:hAnsi="Cambria Math"/>
          <w:b/>
          <w:bCs/>
          <w:lang w:val="en-IN"/>
        </w:rPr>
        <w:t>AI-driven algorithms to detect inconsistencies or errors in data entry.</w:t>
      </w:r>
    </w:p>
    <w:p w14:paraId="23782DD3" w14:textId="77777777" w:rsidR="00E3490E" w:rsidRPr="0068553C" w:rsidRDefault="00E3490E" w:rsidP="00E3490E">
      <w:pPr>
        <w:numPr>
          <w:ilvl w:val="1"/>
          <w:numId w:val="21"/>
        </w:numPr>
        <w:rPr>
          <w:rFonts w:ascii="Cambria Math" w:hAnsi="Cambria Math" w:hint="eastAsia"/>
          <w:b/>
          <w:bCs/>
          <w:lang w:val="en-IN"/>
        </w:rPr>
      </w:pPr>
      <w:r w:rsidRPr="0068553C">
        <w:rPr>
          <w:rFonts w:ascii="Cambria Math" w:hAnsi="Cambria Math"/>
          <w:b/>
          <w:bCs/>
          <w:lang w:val="en-IN"/>
        </w:rPr>
        <w:t>Alerts to healthcare staff if critical data is missing or incorrect.</w:t>
      </w:r>
    </w:p>
    <w:p w14:paraId="5482BC23" w14:textId="77777777" w:rsidR="00E3490E" w:rsidRPr="0068553C" w:rsidRDefault="00E3490E" w:rsidP="00E3490E">
      <w:pPr>
        <w:numPr>
          <w:ilvl w:val="0"/>
          <w:numId w:val="21"/>
        </w:numPr>
        <w:rPr>
          <w:rFonts w:ascii="Cambria Math" w:hAnsi="Cambria Math" w:hint="eastAsia"/>
          <w:b/>
          <w:bCs/>
          <w:lang w:val="en-IN"/>
        </w:rPr>
      </w:pPr>
      <w:r w:rsidRPr="0068553C">
        <w:rPr>
          <w:rFonts w:ascii="Cambria Math" w:hAnsi="Cambria Math"/>
          <w:b/>
          <w:bCs/>
          <w:lang w:val="en-IN"/>
        </w:rPr>
        <w:t>Automated Billing and Insurance Claims</w:t>
      </w:r>
    </w:p>
    <w:p w14:paraId="3678654E" w14:textId="77777777" w:rsidR="00E3490E" w:rsidRPr="0068553C" w:rsidRDefault="00E3490E" w:rsidP="00E3490E">
      <w:pPr>
        <w:numPr>
          <w:ilvl w:val="1"/>
          <w:numId w:val="21"/>
        </w:numPr>
        <w:rPr>
          <w:rFonts w:ascii="Cambria Math" w:hAnsi="Cambria Math" w:hint="eastAsia"/>
          <w:b/>
          <w:bCs/>
          <w:lang w:val="en-IN"/>
        </w:rPr>
      </w:pPr>
      <w:r w:rsidRPr="0068553C">
        <w:rPr>
          <w:rFonts w:ascii="Cambria Math" w:hAnsi="Cambria Math"/>
          <w:b/>
          <w:bCs/>
          <w:lang w:val="en-IN"/>
        </w:rPr>
        <w:t>Integration with billing systems for seamless processing of medical bills and insurance claims.</w:t>
      </w:r>
    </w:p>
    <w:p w14:paraId="43D32BF7" w14:textId="77777777" w:rsidR="00E3490E" w:rsidRPr="0068553C" w:rsidRDefault="00E3490E" w:rsidP="00E3490E">
      <w:pPr>
        <w:numPr>
          <w:ilvl w:val="1"/>
          <w:numId w:val="21"/>
        </w:numPr>
        <w:rPr>
          <w:rFonts w:ascii="Cambria Math" w:hAnsi="Cambria Math" w:hint="eastAsia"/>
          <w:b/>
          <w:bCs/>
          <w:lang w:val="en-IN"/>
        </w:rPr>
      </w:pPr>
      <w:r w:rsidRPr="0068553C">
        <w:rPr>
          <w:rFonts w:ascii="Cambria Math" w:hAnsi="Cambria Math"/>
          <w:b/>
          <w:bCs/>
          <w:lang w:val="en-IN"/>
        </w:rPr>
        <w:t>Pre-filled insurance forms based on patient records to expedite claims.</w:t>
      </w:r>
    </w:p>
    <w:p w14:paraId="2D321956" w14:textId="77777777" w:rsidR="00A34C3F" w:rsidRPr="0068553C" w:rsidRDefault="00A34C3F" w:rsidP="00A34C3F">
      <w:pPr>
        <w:rPr>
          <w:rFonts w:ascii="Cambria Math" w:hAnsi="Cambria Math" w:hint="eastAsia"/>
          <w:b/>
          <w:bCs/>
          <w:sz w:val="32"/>
          <w:szCs w:val="32"/>
        </w:rPr>
      </w:pPr>
      <w:r w:rsidRPr="0068553C">
        <w:rPr>
          <w:rFonts w:ascii="Cambria Math" w:hAnsi="Cambria Math"/>
          <w:b/>
          <w:bCs/>
          <w:sz w:val="32"/>
          <w:szCs w:val="32"/>
        </w:rPr>
        <w:t>5. Brainwriting</w:t>
      </w:r>
    </w:p>
    <w:p w14:paraId="7602CEEE" w14:textId="77777777" w:rsidR="00A34C3F" w:rsidRPr="0068553C" w:rsidRDefault="00A34C3F" w:rsidP="00A34C3F">
      <w:pPr>
        <w:rPr>
          <w:rFonts w:ascii="Cambria Math" w:hAnsi="Cambria Math" w:hint="eastAsia"/>
          <w:b/>
          <w:bCs/>
        </w:rPr>
      </w:pPr>
      <w:r w:rsidRPr="0068553C">
        <w:rPr>
          <w:rFonts w:ascii="Cambria Math" w:hAnsi="Cambria Math"/>
          <w:b/>
          <w:bCs/>
        </w:rPr>
        <w:t>Description: Participants independently write down ideas before discussing them as a group, promoting a broad range of concepts without immediate judgment.</w:t>
      </w:r>
    </w:p>
    <w:p w14:paraId="64C986BB" w14:textId="52757A60" w:rsidR="00A34C3F" w:rsidRPr="0068553C" w:rsidRDefault="00A34C3F" w:rsidP="00A34C3F">
      <w:pPr>
        <w:rPr>
          <w:rFonts w:ascii="Cambria Math" w:hAnsi="Cambria Math" w:hint="eastAsia"/>
          <w:b/>
          <w:bCs/>
        </w:rPr>
      </w:pPr>
      <w:r w:rsidRPr="0068553C">
        <w:rPr>
          <w:rFonts w:ascii="Cambria Math" w:hAnsi="Cambria Math"/>
          <w:b/>
          <w:bCs/>
        </w:rPr>
        <w:lastRenderedPageBreak/>
        <w:t>•Generated Ideas:</w:t>
      </w:r>
    </w:p>
    <w:p w14:paraId="7EBBF9D8"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1. Health Data as a Digital Passport for Cross-Border Healthcare</w:t>
      </w:r>
    </w:p>
    <w:p w14:paraId="0C6CC643" w14:textId="77777777" w:rsidR="00145A62" w:rsidRPr="0068553C" w:rsidRDefault="00145A62" w:rsidP="00145A62">
      <w:pPr>
        <w:numPr>
          <w:ilvl w:val="0"/>
          <w:numId w:val="22"/>
        </w:numPr>
        <w:rPr>
          <w:rFonts w:ascii="Cambria Math" w:hAnsi="Cambria Math" w:hint="eastAsia"/>
          <w:b/>
          <w:bCs/>
          <w:lang w:val="en-IN"/>
        </w:rPr>
      </w:pPr>
      <w:r w:rsidRPr="0068553C">
        <w:rPr>
          <w:rFonts w:ascii="Cambria Math" w:hAnsi="Cambria Math"/>
          <w:b/>
          <w:bCs/>
          <w:lang w:val="en-IN"/>
        </w:rPr>
        <w:t>Concept: Patients carry a secure, universally compatible health record that acts as a “passport” for global healthcare.</w:t>
      </w:r>
    </w:p>
    <w:p w14:paraId="43FEB64E" w14:textId="77777777" w:rsidR="00145A62" w:rsidRPr="0068553C" w:rsidRDefault="00145A62" w:rsidP="00145A62">
      <w:pPr>
        <w:numPr>
          <w:ilvl w:val="0"/>
          <w:numId w:val="22"/>
        </w:numPr>
        <w:rPr>
          <w:rFonts w:ascii="Cambria Math" w:hAnsi="Cambria Math" w:hint="eastAsia"/>
          <w:b/>
          <w:bCs/>
          <w:lang w:val="en-IN"/>
        </w:rPr>
      </w:pPr>
      <w:r w:rsidRPr="0068553C">
        <w:rPr>
          <w:rFonts w:ascii="Cambria Math" w:hAnsi="Cambria Math"/>
          <w:b/>
          <w:bCs/>
          <w:lang w:val="en-IN"/>
        </w:rPr>
        <w:t>Benefits: Ensures seamless, informed care across borders; reduces redundant testing.</w:t>
      </w:r>
    </w:p>
    <w:p w14:paraId="5213A9AA" w14:textId="63306C9C" w:rsidR="00145A62" w:rsidRPr="0068553C" w:rsidRDefault="00145A62" w:rsidP="00145A62">
      <w:pPr>
        <w:numPr>
          <w:ilvl w:val="0"/>
          <w:numId w:val="22"/>
        </w:numPr>
        <w:rPr>
          <w:rFonts w:ascii="Cambria Math" w:hAnsi="Cambria Math" w:hint="eastAsia"/>
          <w:b/>
          <w:bCs/>
          <w:lang w:val="en-IN"/>
        </w:rPr>
      </w:pPr>
      <w:r w:rsidRPr="0068553C">
        <w:rPr>
          <w:rFonts w:ascii="Cambria Math" w:hAnsi="Cambria Math"/>
          <w:b/>
          <w:bCs/>
          <w:lang w:val="en-IN"/>
        </w:rPr>
        <w:t>Implementation: International standards integration, encryption, and consent-based access.</w:t>
      </w:r>
    </w:p>
    <w:p w14:paraId="5760BB12"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2. Mobile App Integration for On-the-Go Health Management</w:t>
      </w:r>
    </w:p>
    <w:p w14:paraId="34F572FD" w14:textId="77777777" w:rsidR="00145A62" w:rsidRPr="0068553C" w:rsidRDefault="00145A62" w:rsidP="00145A62">
      <w:pPr>
        <w:numPr>
          <w:ilvl w:val="0"/>
          <w:numId w:val="23"/>
        </w:numPr>
        <w:rPr>
          <w:rFonts w:ascii="Cambria Math" w:hAnsi="Cambria Math" w:hint="eastAsia"/>
          <w:b/>
          <w:bCs/>
          <w:lang w:val="en-IN"/>
        </w:rPr>
      </w:pPr>
      <w:r w:rsidRPr="0068553C">
        <w:rPr>
          <w:rFonts w:ascii="Cambria Math" w:hAnsi="Cambria Math"/>
          <w:b/>
          <w:bCs/>
          <w:lang w:val="en-IN"/>
        </w:rPr>
        <w:t>Concept: A mobile app for viewing records, booking appointments, and tracking health data anytime.</w:t>
      </w:r>
    </w:p>
    <w:p w14:paraId="47491865" w14:textId="77777777" w:rsidR="00145A62" w:rsidRPr="0068553C" w:rsidRDefault="00145A62" w:rsidP="00145A62">
      <w:pPr>
        <w:numPr>
          <w:ilvl w:val="0"/>
          <w:numId w:val="23"/>
        </w:numPr>
        <w:rPr>
          <w:rFonts w:ascii="Cambria Math" w:hAnsi="Cambria Math" w:hint="eastAsia"/>
          <w:b/>
          <w:bCs/>
          <w:lang w:val="en-IN"/>
        </w:rPr>
      </w:pPr>
      <w:r w:rsidRPr="0068553C">
        <w:rPr>
          <w:rFonts w:ascii="Cambria Math" w:hAnsi="Cambria Math"/>
          <w:b/>
          <w:bCs/>
          <w:lang w:val="en-IN"/>
        </w:rPr>
        <w:t>Benefits: Empowers patient engagement, supports telemedicine, and enables real-time tracking.</w:t>
      </w:r>
    </w:p>
    <w:p w14:paraId="72EC55C8" w14:textId="063A733B" w:rsidR="00145A62" w:rsidRPr="0068553C" w:rsidRDefault="00145A62" w:rsidP="00145A62">
      <w:pPr>
        <w:numPr>
          <w:ilvl w:val="0"/>
          <w:numId w:val="23"/>
        </w:numPr>
        <w:rPr>
          <w:rFonts w:ascii="Cambria Math" w:hAnsi="Cambria Math" w:hint="eastAsia"/>
          <w:b/>
          <w:bCs/>
          <w:lang w:val="en-IN"/>
        </w:rPr>
      </w:pPr>
      <w:r w:rsidRPr="0068553C">
        <w:rPr>
          <w:rFonts w:ascii="Cambria Math" w:hAnsi="Cambria Math"/>
          <w:b/>
          <w:bCs/>
          <w:lang w:val="en-IN"/>
        </w:rPr>
        <w:t>Implementation: Secure app with multi-factor authentication, wearable device integration, and real-time data sync.</w:t>
      </w:r>
    </w:p>
    <w:p w14:paraId="6FA3D68F"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3. Personalized Reminders for Medication and Appointments</w:t>
      </w:r>
    </w:p>
    <w:p w14:paraId="7B6B245B" w14:textId="77777777" w:rsidR="00145A62" w:rsidRPr="0068553C" w:rsidRDefault="00145A62" w:rsidP="00145A62">
      <w:pPr>
        <w:numPr>
          <w:ilvl w:val="0"/>
          <w:numId w:val="24"/>
        </w:numPr>
        <w:rPr>
          <w:rFonts w:ascii="Cambria Math" w:hAnsi="Cambria Math" w:hint="eastAsia"/>
          <w:b/>
          <w:bCs/>
          <w:lang w:val="en-IN"/>
        </w:rPr>
      </w:pPr>
      <w:r w:rsidRPr="0068553C">
        <w:rPr>
          <w:rFonts w:ascii="Cambria Math" w:hAnsi="Cambria Math"/>
          <w:b/>
          <w:bCs/>
          <w:lang w:val="en-IN"/>
        </w:rPr>
        <w:t>Concept: Automated reminders for medication and appointments tailored to patient schedules.</w:t>
      </w:r>
    </w:p>
    <w:p w14:paraId="585EB35D" w14:textId="77777777" w:rsidR="00145A62" w:rsidRPr="0068553C" w:rsidRDefault="00145A62" w:rsidP="00145A62">
      <w:pPr>
        <w:numPr>
          <w:ilvl w:val="0"/>
          <w:numId w:val="24"/>
        </w:numPr>
        <w:rPr>
          <w:rFonts w:ascii="Cambria Math" w:hAnsi="Cambria Math" w:hint="eastAsia"/>
          <w:b/>
          <w:bCs/>
          <w:lang w:val="en-IN"/>
        </w:rPr>
      </w:pPr>
      <w:r w:rsidRPr="0068553C">
        <w:rPr>
          <w:rFonts w:ascii="Cambria Math" w:hAnsi="Cambria Math"/>
          <w:b/>
          <w:bCs/>
          <w:lang w:val="en-IN"/>
        </w:rPr>
        <w:t>Benefits: Improves adherence, reduces missed doses, and allows caregiver notifications.</w:t>
      </w:r>
    </w:p>
    <w:p w14:paraId="49314509" w14:textId="62680F92" w:rsidR="00145A62" w:rsidRPr="0068553C" w:rsidRDefault="00145A62" w:rsidP="00145A62">
      <w:pPr>
        <w:numPr>
          <w:ilvl w:val="0"/>
          <w:numId w:val="24"/>
        </w:numPr>
        <w:rPr>
          <w:rFonts w:ascii="Cambria Math" w:hAnsi="Cambria Math" w:hint="eastAsia"/>
          <w:b/>
          <w:bCs/>
          <w:lang w:val="en-IN"/>
        </w:rPr>
      </w:pPr>
      <w:r w:rsidRPr="0068553C">
        <w:rPr>
          <w:rFonts w:ascii="Cambria Math" w:hAnsi="Cambria Math"/>
          <w:b/>
          <w:bCs/>
          <w:lang w:val="en-IN"/>
        </w:rPr>
        <w:t>Implementation: SMS/email alerts, customizable timing, and adaptive notifications based on usage.</w:t>
      </w:r>
    </w:p>
    <w:p w14:paraId="02324742"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4. Anonymous Data Sharing for Healthcare Research</w:t>
      </w:r>
    </w:p>
    <w:p w14:paraId="5DE47269" w14:textId="77777777" w:rsidR="00145A62" w:rsidRPr="0068553C" w:rsidRDefault="00145A62" w:rsidP="00145A62">
      <w:pPr>
        <w:numPr>
          <w:ilvl w:val="0"/>
          <w:numId w:val="25"/>
        </w:numPr>
        <w:rPr>
          <w:rFonts w:ascii="Cambria Math" w:hAnsi="Cambria Math" w:hint="eastAsia"/>
          <w:b/>
          <w:bCs/>
          <w:lang w:val="en-IN"/>
        </w:rPr>
      </w:pPr>
      <w:r w:rsidRPr="0068553C">
        <w:rPr>
          <w:rFonts w:ascii="Cambria Math" w:hAnsi="Cambria Math"/>
          <w:b/>
          <w:bCs/>
          <w:lang w:val="en-IN"/>
        </w:rPr>
        <w:t>Concept: Secure, anonymized data sharing to support medical research without compromising privacy.</w:t>
      </w:r>
    </w:p>
    <w:p w14:paraId="20061245" w14:textId="77777777" w:rsidR="00145A62" w:rsidRPr="0068553C" w:rsidRDefault="00145A62" w:rsidP="00145A62">
      <w:pPr>
        <w:numPr>
          <w:ilvl w:val="0"/>
          <w:numId w:val="25"/>
        </w:numPr>
        <w:rPr>
          <w:rFonts w:ascii="Cambria Math" w:hAnsi="Cambria Math" w:hint="eastAsia"/>
          <w:b/>
          <w:bCs/>
          <w:lang w:val="en-IN"/>
        </w:rPr>
      </w:pPr>
      <w:r w:rsidRPr="0068553C">
        <w:rPr>
          <w:rFonts w:ascii="Cambria Math" w:hAnsi="Cambria Math"/>
          <w:b/>
          <w:bCs/>
          <w:lang w:val="en-IN"/>
        </w:rPr>
        <w:t>Benefits: Advances research while protecting patient identity.</w:t>
      </w:r>
    </w:p>
    <w:p w14:paraId="701AFB59" w14:textId="186ED8E7" w:rsidR="00145A62" w:rsidRPr="0068553C" w:rsidRDefault="00145A62" w:rsidP="00145A62">
      <w:pPr>
        <w:numPr>
          <w:ilvl w:val="0"/>
          <w:numId w:val="25"/>
        </w:numPr>
        <w:rPr>
          <w:rFonts w:ascii="Cambria Math" w:hAnsi="Cambria Math" w:hint="eastAsia"/>
          <w:b/>
          <w:bCs/>
          <w:lang w:val="en-IN"/>
        </w:rPr>
      </w:pPr>
      <w:r w:rsidRPr="0068553C">
        <w:rPr>
          <w:rFonts w:ascii="Cambria Math" w:hAnsi="Cambria Math"/>
          <w:b/>
          <w:bCs/>
          <w:lang w:val="en-IN"/>
        </w:rPr>
        <w:t>Implementation: Anonymization techniques and compliance with data privacy laws.</w:t>
      </w:r>
    </w:p>
    <w:p w14:paraId="5629896E"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5. Language Customization for Diverse Patient Needs</w:t>
      </w:r>
    </w:p>
    <w:p w14:paraId="128A23CB" w14:textId="77777777" w:rsidR="00145A62" w:rsidRPr="0068553C" w:rsidRDefault="00145A62" w:rsidP="00145A62">
      <w:pPr>
        <w:numPr>
          <w:ilvl w:val="0"/>
          <w:numId w:val="26"/>
        </w:numPr>
        <w:rPr>
          <w:rFonts w:ascii="Cambria Math" w:hAnsi="Cambria Math" w:hint="eastAsia"/>
          <w:b/>
          <w:bCs/>
          <w:lang w:val="en-IN"/>
        </w:rPr>
      </w:pPr>
      <w:r w:rsidRPr="0068553C">
        <w:rPr>
          <w:rFonts w:ascii="Cambria Math" w:hAnsi="Cambria Math"/>
          <w:b/>
          <w:bCs/>
          <w:lang w:val="en-IN"/>
        </w:rPr>
        <w:t>Concept: Support for multiple languages to enhance accessibility for diverse users.</w:t>
      </w:r>
    </w:p>
    <w:p w14:paraId="588BECA0" w14:textId="77777777" w:rsidR="00145A62" w:rsidRPr="0068553C" w:rsidRDefault="00145A62" w:rsidP="00145A62">
      <w:pPr>
        <w:numPr>
          <w:ilvl w:val="0"/>
          <w:numId w:val="26"/>
        </w:numPr>
        <w:rPr>
          <w:rFonts w:ascii="Cambria Math" w:hAnsi="Cambria Math" w:hint="eastAsia"/>
          <w:b/>
          <w:bCs/>
          <w:lang w:val="en-IN"/>
        </w:rPr>
      </w:pPr>
      <w:r w:rsidRPr="0068553C">
        <w:rPr>
          <w:rFonts w:ascii="Cambria Math" w:hAnsi="Cambria Math"/>
          <w:b/>
          <w:bCs/>
          <w:lang w:val="en-IN"/>
        </w:rPr>
        <w:t>Benefits: Improves usability for non-native speakers, enhancing care quality.</w:t>
      </w:r>
    </w:p>
    <w:p w14:paraId="0B0193B7" w14:textId="77777777" w:rsidR="00145A62" w:rsidRPr="0068553C" w:rsidRDefault="00145A62" w:rsidP="00145A62">
      <w:pPr>
        <w:numPr>
          <w:ilvl w:val="0"/>
          <w:numId w:val="26"/>
        </w:numPr>
        <w:rPr>
          <w:rFonts w:ascii="Cambria Math" w:hAnsi="Cambria Math" w:hint="eastAsia"/>
          <w:b/>
          <w:bCs/>
          <w:lang w:val="en-IN"/>
        </w:rPr>
      </w:pPr>
      <w:r w:rsidRPr="0068553C">
        <w:rPr>
          <w:rFonts w:ascii="Cambria Math" w:hAnsi="Cambria Math"/>
          <w:b/>
          <w:bCs/>
          <w:lang w:val="en-IN"/>
        </w:rPr>
        <w:t>Implementation: Language options for the app and dashboards, culturally sensitive designs.</w:t>
      </w:r>
    </w:p>
    <w:p w14:paraId="1F6E3854" w14:textId="77777777" w:rsidR="00A34C3F" w:rsidRPr="0068553C" w:rsidRDefault="00A34C3F" w:rsidP="00A34C3F">
      <w:pPr>
        <w:rPr>
          <w:rFonts w:ascii="Cambria Math" w:hAnsi="Cambria Math" w:hint="eastAsia"/>
          <w:b/>
          <w:bCs/>
          <w:sz w:val="32"/>
          <w:szCs w:val="32"/>
        </w:rPr>
      </w:pPr>
      <w:r w:rsidRPr="0068553C">
        <w:rPr>
          <w:rFonts w:ascii="Cambria Math" w:hAnsi="Cambria Math"/>
          <w:b/>
          <w:bCs/>
          <w:sz w:val="32"/>
          <w:szCs w:val="32"/>
        </w:rPr>
        <w:t>6. Questioning Assumptions</w:t>
      </w:r>
    </w:p>
    <w:p w14:paraId="6273AC7B" w14:textId="77777777" w:rsidR="00A34C3F" w:rsidRPr="0068553C" w:rsidRDefault="00A34C3F" w:rsidP="00A34C3F">
      <w:pPr>
        <w:rPr>
          <w:rFonts w:ascii="Cambria Math" w:hAnsi="Cambria Math" w:hint="eastAsia"/>
          <w:b/>
          <w:bCs/>
        </w:rPr>
      </w:pPr>
      <w:r w:rsidRPr="0068553C">
        <w:rPr>
          <w:rFonts w:ascii="Cambria Math" w:hAnsi="Cambria Math"/>
          <w:b/>
          <w:bCs/>
        </w:rPr>
        <w:t>Description: This technique challenges preconceived assumptions to uncover new possibilities.</w:t>
      </w:r>
    </w:p>
    <w:p w14:paraId="5F738FCB"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1. Assumption: Health data is always available online.</w:t>
      </w:r>
    </w:p>
    <w:p w14:paraId="6F605641" w14:textId="77777777" w:rsidR="00145A62" w:rsidRPr="0068553C" w:rsidRDefault="00145A62" w:rsidP="00145A62">
      <w:pPr>
        <w:numPr>
          <w:ilvl w:val="0"/>
          <w:numId w:val="27"/>
        </w:numPr>
        <w:rPr>
          <w:rFonts w:ascii="Cambria Math" w:hAnsi="Cambria Math" w:hint="eastAsia"/>
          <w:b/>
          <w:bCs/>
          <w:lang w:val="en-IN"/>
        </w:rPr>
      </w:pPr>
      <w:r w:rsidRPr="0068553C">
        <w:rPr>
          <w:rFonts w:ascii="Cambria Math" w:hAnsi="Cambria Math"/>
          <w:b/>
          <w:bCs/>
          <w:lang w:val="en-IN"/>
        </w:rPr>
        <w:t>Idea: Enable offline access for emergencies.</w:t>
      </w:r>
    </w:p>
    <w:p w14:paraId="5DD9F0F3"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2. Assumption: Patients always update their data.</w:t>
      </w:r>
    </w:p>
    <w:p w14:paraId="0CFD8581" w14:textId="77777777" w:rsidR="00145A62" w:rsidRPr="0068553C" w:rsidRDefault="00145A62" w:rsidP="00145A62">
      <w:pPr>
        <w:numPr>
          <w:ilvl w:val="0"/>
          <w:numId w:val="28"/>
        </w:numPr>
        <w:rPr>
          <w:rFonts w:ascii="Cambria Math" w:hAnsi="Cambria Math" w:hint="eastAsia"/>
          <w:b/>
          <w:bCs/>
          <w:lang w:val="en-IN"/>
        </w:rPr>
      </w:pPr>
      <w:r w:rsidRPr="0068553C">
        <w:rPr>
          <w:rFonts w:ascii="Cambria Math" w:hAnsi="Cambria Math"/>
          <w:b/>
          <w:bCs/>
          <w:lang w:val="en-IN"/>
        </w:rPr>
        <w:lastRenderedPageBreak/>
        <w:t>Idea: Automate data syncing with hospital systems.</w:t>
      </w:r>
    </w:p>
    <w:p w14:paraId="74F75690"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3. Assumption: Only doctors need access to patient records.</w:t>
      </w:r>
    </w:p>
    <w:p w14:paraId="4FC0D510" w14:textId="77777777" w:rsidR="00145A62" w:rsidRPr="0068553C" w:rsidRDefault="00145A62" w:rsidP="00145A62">
      <w:pPr>
        <w:numPr>
          <w:ilvl w:val="0"/>
          <w:numId w:val="29"/>
        </w:numPr>
        <w:rPr>
          <w:rFonts w:ascii="Cambria Math" w:hAnsi="Cambria Math" w:hint="eastAsia"/>
          <w:b/>
          <w:bCs/>
          <w:lang w:val="en-IN"/>
        </w:rPr>
      </w:pPr>
      <w:r w:rsidRPr="0068553C">
        <w:rPr>
          <w:rFonts w:ascii="Cambria Math" w:hAnsi="Cambria Math"/>
          <w:b/>
          <w:bCs/>
          <w:lang w:val="en-IN"/>
        </w:rPr>
        <w:t>Idea: Allow approved family members controlled access.</w:t>
      </w:r>
    </w:p>
    <w:p w14:paraId="33BA9F4E"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4. Assumption: Only adults need access to health records.</w:t>
      </w:r>
    </w:p>
    <w:p w14:paraId="197E3AAC" w14:textId="77777777" w:rsidR="00145A62" w:rsidRPr="0068553C" w:rsidRDefault="00145A62" w:rsidP="00145A62">
      <w:pPr>
        <w:numPr>
          <w:ilvl w:val="0"/>
          <w:numId w:val="30"/>
        </w:numPr>
        <w:rPr>
          <w:rFonts w:ascii="Cambria Math" w:hAnsi="Cambria Math" w:hint="eastAsia"/>
          <w:b/>
          <w:bCs/>
          <w:lang w:val="en-IN"/>
        </w:rPr>
      </w:pPr>
      <w:r w:rsidRPr="0068553C">
        <w:rPr>
          <w:rFonts w:ascii="Cambria Math" w:hAnsi="Cambria Math"/>
          <w:b/>
          <w:bCs/>
          <w:lang w:val="en-IN"/>
        </w:rPr>
        <w:t>Idea: Provide simplified access for adolescents, with parental consent.</w:t>
      </w:r>
    </w:p>
    <w:p w14:paraId="1A9D88F7"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5. Assumption: Patients have smartphones to access their health records.</w:t>
      </w:r>
    </w:p>
    <w:p w14:paraId="289C3337" w14:textId="77777777" w:rsidR="00145A62" w:rsidRPr="0068553C" w:rsidRDefault="00145A62" w:rsidP="00145A62">
      <w:pPr>
        <w:numPr>
          <w:ilvl w:val="0"/>
          <w:numId w:val="31"/>
        </w:numPr>
        <w:rPr>
          <w:rFonts w:ascii="Cambria Math" w:hAnsi="Cambria Math" w:hint="eastAsia"/>
          <w:b/>
          <w:bCs/>
          <w:lang w:val="en-IN"/>
        </w:rPr>
      </w:pPr>
      <w:r w:rsidRPr="0068553C">
        <w:rPr>
          <w:rFonts w:ascii="Cambria Math" w:hAnsi="Cambria Math"/>
          <w:b/>
          <w:bCs/>
          <w:lang w:val="en-IN"/>
        </w:rPr>
        <w:t>Idea: Offer SMS-based access for those without smartphones.</w:t>
      </w:r>
    </w:p>
    <w:p w14:paraId="0B658366"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6. Assumption: Health records are only relevant during medical visits.</w:t>
      </w:r>
    </w:p>
    <w:p w14:paraId="506E9F4B" w14:textId="77777777" w:rsidR="00145A62" w:rsidRPr="0068553C" w:rsidRDefault="00145A62" w:rsidP="00145A62">
      <w:pPr>
        <w:numPr>
          <w:ilvl w:val="0"/>
          <w:numId w:val="32"/>
        </w:numPr>
        <w:rPr>
          <w:rFonts w:ascii="Cambria Math" w:hAnsi="Cambria Math" w:hint="eastAsia"/>
          <w:b/>
          <w:bCs/>
          <w:lang w:val="en-IN"/>
        </w:rPr>
      </w:pPr>
      <w:r w:rsidRPr="0068553C">
        <w:rPr>
          <w:rFonts w:ascii="Cambria Math" w:hAnsi="Cambria Math"/>
          <w:b/>
          <w:bCs/>
          <w:lang w:val="en-IN"/>
        </w:rPr>
        <w:t>Idea: Allow patients to view health trends between visits.</w:t>
      </w:r>
    </w:p>
    <w:p w14:paraId="3EE1E5C6"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7. Assumption: Health records only cover physical health.</w:t>
      </w:r>
    </w:p>
    <w:p w14:paraId="7B38BB7C" w14:textId="77777777" w:rsidR="00145A62" w:rsidRPr="0068553C" w:rsidRDefault="00145A62" w:rsidP="00145A62">
      <w:pPr>
        <w:numPr>
          <w:ilvl w:val="0"/>
          <w:numId w:val="33"/>
        </w:numPr>
        <w:rPr>
          <w:rFonts w:ascii="Cambria Math" w:hAnsi="Cambria Math" w:hint="eastAsia"/>
          <w:b/>
          <w:bCs/>
          <w:lang w:val="en-IN"/>
        </w:rPr>
      </w:pPr>
      <w:r w:rsidRPr="0068553C">
        <w:rPr>
          <w:rFonts w:ascii="Cambria Math" w:hAnsi="Cambria Math"/>
          <w:b/>
          <w:bCs/>
          <w:lang w:val="en-IN"/>
        </w:rPr>
        <w:t>Idea: Integrate mental health records for comprehensive care.</w:t>
      </w:r>
    </w:p>
    <w:p w14:paraId="4A7D8D17"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8. Assumption: Health data is static after hospital visits.</w:t>
      </w:r>
    </w:p>
    <w:p w14:paraId="4D9A8DBC" w14:textId="77777777" w:rsidR="00145A62" w:rsidRPr="0068553C" w:rsidRDefault="00145A62" w:rsidP="00145A62">
      <w:pPr>
        <w:numPr>
          <w:ilvl w:val="0"/>
          <w:numId w:val="34"/>
        </w:numPr>
        <w:rPr>
          <w:rFonts w:ascii="Cambria Math" w:hAnsi="Cambria Math" w:hint="eastAsia"/>
          <w:b/>
          <w:bCs/>
          <w:lang w:val="en-IN"/>
        </w:rPr>
      </w:pPr>
      <w:r w:rsidRPr="0068553C">
        <w:rPr>
          <w:rFonts w:ascii="Cambria Math" w:hAnsi="Cambria Math"/>
          <w:b/>
          <w:bCs/>
          <w:lang w:val="en-IN"/>
        </w:rPr>
        <w:t>Idea: Enable patients to add personal health data (e.g., diet, exercise).</w:t>
      </w:r>
    </w:p>
    <w:p w14:paraId="51EB1B1B" w14:textId="796E8FAC" w:rsidR="00A34C3F" w:rsidRPr="0068553C" w:rsidRDefault="00145A62" w:rsidP="00A34C3F">
      <w:pPr>
        <w:rPr>
          <w:rFonts w:ascii="Cambria Math" w:hAnsi="Cambria Math" w:hint="eastAsia"/>
          <w:b/>
          <w:bCs/>
          <w:sz w:val="32"/>
          <w:szCs w:val="32"/>
        </w:rPr>
      </w:pPr>
      <w:r w:rsidRPr="0068553C">
        <w:rPr>
          <w:rFonts w:ascii="Cambria Math" w:hAnsi="Cambria Math"/>
          <w:b/>
          <w:bCs/>
          <w:sz w:val="32"/>
          <w:szCs w:val="32"/>
        </w:rPr>
        <w:t>7</w:t>
      </w:r>
      <w:r w:rsidR="00A34C3F" w:rsidRPr="0068553C">
        <w:rPr>
          <w:rFonts w:ascii="Cambria Math" w:hAnsi="Cambria Math"/>
          <w:b/>
          <w:bCs/>
          <w:sz w:val="32"/>
          <w:szCs w:val="32"/>
        </w:rPr>
        <w:t>. Analogies</w:t>
      </w:r>
    </w:p>
    <w:p w14:paraId="437BAFC7" w14:textId="77777777" w:rsidR="00A34C3F" w:rsidRPr="0068553C" w:rsidRDefault="00A34C3F" w:rsidP="00A34C3F">
      <w:pPr>
        <w:rPr>
          <w:rFonts w:ascii="Cambria Math" w:hAnsi="Cambria Math" w:hint="eastAsia"/>
          <w:b/>
          <w:bCs/>
        </w:rPr>
      </w:pPr>
      <w:r w:rsidRPr="0068553C">
        <w:rPr>
          <w:rFonts w:ascii="Cambria Math" w:hAnsi="Cambria Math"/>
          <w:b/>
          <w:bCs/>
        </w:rPr>
        <w:t>Description: Drawing comparisons to familiar concepts helps to spark innovative ideas.</w:t>
      </w:r>
    </w:p>
    <w:p w14:paraId="7B133E61" w14:textId="6EE88A80" w:rsidR="00A34C3F" w:rsidRPr="0068553C" w:rsidRDefault="00A34C3F" w:rsidP="00A34C3F">
      <w:pPr>
        <w:rPr>
          <w:rFonts w:ascii="Cambria Math" w:hAnsi="Cambria Math" w:hint="eastAsia"/>
          <w:b/>
          <w:bCs/>
        </w:rPr>
      </w:pPr>
      <w:r w:rsidRPr="0068553C">
        <w:rPr>
          <w:rFonts w:ascii="Cambria Math" w:hAnsi="Cambria Math"/>
          <w:b/>
          <w:bCs/>
        </w:rPr>
        <w:t>•Analogies Used:</w:t>
      </w:r>
    </w:p>
    <w:p w14:paraId="5BC4764B"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1. Health Data as a “Digital Passport”</w:t>
      </w:r>
    </w:p>
    <w:p w14:paraId="1AFB0293" w14:textId="77777777" w:rsidR="00145A62" w:rsidRPr="0068553C" w:rsidRDefault="00145A62" w:rsidP="00145A62">
      <w:pPr>
        <w:numPr>
          <w:ilvl w:val="0"/>
          <w:numId w:val="35"/>
        </w:numPr>
        <w:rPr>
          <w:rFonts w:ascii="Cambria Math" w:hAnsi="Cambria Math" w:hint="eastAsia"/>
          <w:b/>
          <w:bCs/>
          <w:lang w:val="en-IN"/>
        </w:rPr>
      </w:pPr>
      <w:r w:rsidRPr="0068553C">
        <w:rPr>
          <w:rFonts w:ascii="Cambria Math" w:hAnsi="Cambria Math"/>
          <w:b/>
          <w:bCs/>
          <w:lang w:val="en-IN"/>
        </w:rPr>
        <w:t xml:space="preserve">Analogy: Like a passport provides secure, recognized access across borders, </w:t>
      </w:r>
      <w:proofErr w:type="spellStart"/>
      <w:r w:rsidRPr="0068553C">
        <w:rPr>
          <w:rFonts w:ascii="Cambria Math" w:hAnsi="Cambria Math"/>
          <w:b/>
          <w:bCs/>
          <w:lang w:val="en-IN"/>
        </w:rPr>
        <w:t>MediTrack’s</w:t>
      </w:r>
      <w:proofErr w:type="spellEnd"/>
      <w:r w:rsidRPr="0068553C">
        <w:rPr>
          <w:rFonts w:ascii="Cambria Math" w:hAnsi="Cambria Math"/>
          <w:b/>
          <w:bCs/>
          <w:lang w:val="en-IN"/>
        </w:rPr>
        <w:t xml:space="preserve"> digital health record enables seamless healthcare across facilities and systems, ensuring continuity of care globally.</w:t>
      </w:r>
    </w:p>
    <w:p w14:paraId="2A9E8763"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2. Records System as a “Health Vault”</w:t>
      </w:r>
    </w:p>
    <w:p w14:paraId="1EBCAD78" w14:textId="77777777" w:rsidR="00145A62" w:rsidRPr="0068553C" w:rsidRDefault="00145A62" w:rsidP="00145A62">
      <w:pPr>
        <w:numPr>
          <w:ilvl w:val="0"/>
          <w:numId w:val="36"/>
        </w:numPr>
        <w:rPr>
          <w:rFonts w:ascii="Cambria Math" w:hAnsi="Cambria Math" w:hint="eastAsia"/>
          <w:b/>
          <w:bCs/>
          <w:lang w:val="en-IN"/>
        </w:rPr>
      </w:pPr>
      <w:r w:rsidRPr="0068553C">
        <w:rPr>
          <w:rFonts w:ascii="Cambria Math" w:hAnsi="Cambria Math"/>
          <w:b/>
          <w:bCs/>
          <w:lang w:val="en-IN"/>
        </w:rPr>
        <w:t xml:space="preserve">Analogy: Similar to a bank vault securing valuable assets, </w:t>
      </w:r>
      <w:proofErr w:type="spellStart"/>
      <w:r w:rsidRPr="0068553C">
        <w:rPr>
          <w:rFonts w:ascii="Cambria Math" w:hAnsi="Cambria Math"/>
          <w:b/>
          <w:bCs/>
          <w:lang w:val="en-IN"/>
        </w:rPr>
        <w:t>MediTrack</w:t>
      </w:r>
      <w:proofErr w:type="spellEnd"/>
      <w:r w:rsidRPr="0068553C">
        <w:rPr>
          <w:rFonts w:ascii="Cambria Math" w:hAnsi="Cambria Math"/>
          <w:b/>
          <w:bCs/>
          <w:lang w:val="en-IN"/>
        </w:rPr>
        <w:t xml:space="preserve"> acts as a secure “vault” for health data, prioritizing privacy, encrypted access, and strict permissions.</w:t>
      </w:r>
    </w:p>
    <w:p w14:paraId="47579987" w14:textId="77777777" w:rsidR="00145A62" w:rsidRPr="0068553C" w:rsidRDefault="00145A62" w:rsidP="00145A62">
      <w:pPr>
        <w:rPr>
          <w:rFonts w:ascii="Cambria Math" w:hAnsi="Cambria Math" w:hint="eastAsia"/>
          <w:b/>
          <w:bCs/>
          <w:lang w:val="en-IN"/>
        </w:rPr>
      </w:pPr>
      <w:r w:rsidRPr="0068553C">
        <w:rPr>
          <w:rFonts w:ascii="Cambria Math" w:hAnsi="Cambria Math"/>
          <w:b/>
          <w:bCs/>
          <w:lang w:val="en-IN"/>
        </w:rPr>
        <w:t>3. Health History as a “Health Timeline”</w:t>
      </w:r>
    </w:p>
    <w:p w14:paraId="36880D88" w14:textId="26878311" w:rsidR="00145A62" w:rsidRPr="0068553C" w:rsidRDefault="00145A62" w:rsidP="00145A62">
      <w:pPr>
        <w:numPr>
          <w:ilvl w:val="0"/>
          <w:numId w:val="37"/>
        </w:numPr>
        <w:rPr>
          <w:rFonts w:ascii="Cambria Math" w:hAnsi="Cambria Math" w:hint="eastAsia"/>
          <w:b/>
          <w:bCs/>
          <w:lang w:val="en-IN"/>
        </w:rPr>
      </w:pPr>
      <w:r w:rsidRPr="0068553C">
        <w:rPr>
          <w:rFonts w:ascii="Cambria Math" w:hAnsi="Cambria Math"/>
          <w:b/>
          <w:bCs/>
          <w:lang w:val="en-IN"/>
        </w:rPr>
        <w:t xml:space="preserve">Analogy: Like a personal timeline captures life events, a “Health Timeline” in </w:t>
      </w:r>
      <w:proofErr w:type="spellStart"/>
      <w:r w:rsidRPr="0068553C">
        <w:rPr>
          <w:rFonts w:ascii="Cambria Math" w:hAnsi="Cambria Math"/>
          <w:b/>
          <w:bCs/>
          <w:lang w:val="en-IN"/>
        </w:rPr>
        <w:t>MediTrack</w:t>
      </w:r>
      <w:proofErr w:type="spellEnd"/>
      <w:r w:rsidRPr="0068553C">
        <w:rPr>
          <w:rFonts w:ascii="Cambria Math" w:hAnsi="Cambria Math"/>
          <w:b/>
          <w:bCs/>
          <w:lang w:val="en-IN"/>
        </w:rPr>
        <w:t xml:space="preserve"> organizes medical records chronologically, making it easy for patients and doctors to track health events and treatments over time.</w:t>
      </w:r>
    </w:p>
    <w:p w14:paraId="5A2DA85E" w14:textId="0F216B5F" w:rsidR="00145A62" w:rsidRPr="0068553C" w:rsidRDefault="00145A62" w:rsidP="00145A62">
      <w:pPr>
        <w:rPr>
          <w:rFonts w:ascii="Cambria Math" w:hAnsi="Cambria Math" w:hint="eastAsia"/>
          <w:b/>
          <w:bCs/>
          <w:lang w:val="en-IN"/>
        </w:rPr>
      </w:pPr>
      <w:r w:rsidRPr="0068553C">
        <w:rPr>
          <w:rFonts w:ascii="Cambria Math" w:hAnsi="Cambria Math"/>
          <w:b/>
          <w:bCs/>
          <w:lang w:val="en-IN"/>
        </w:rPr>
        <w:t xml:space="preserve">These analogies foster a clear, user-friendly understanding of </w:t>
      </w:r>
      <w:proofErr w:type="spellStart"/>
      <w:r w:rsidRPr="0068553C">
        <w:rPr>
          <w:rFonts w:ascii="Cambria Math" w:hAnsi="Cambria Math"/>
          <w:b/>
          <w:bCs/>
          <w:lang w:val="en-IN"/>
        </w:rPr>
        <w:t>MediTrack’s</w:t>
      </w:r>
      <w:proofErr w:type="spellEnd"/>
      <w:r w:rsidRPr="0068553C">
        <w:rPr>
          <w:rFonts w:ascii="Cambria Math" w:hAnsi="Cambria Math"/>
          <w:b/>
          <w:bCs/>
          <w:lang w:val="en-IN"/>
        </w:rPr>
        <w:t xml:space="preserve"> features, focusing on security, accessibility, and intuitive data organization. This Ideate Phase supports a practical, user-</w:t>
      </w:r>
      <w:proofErr w:type="spellStart"/>
      <w:r w:rsidRPr="0068553C">
        <w:rPr>
          <w:rFonts w:ascii="Cambria Math" w:hAnsi="Cambria Math"/>
          <w:b/>
          <w:bCs/>
          <w:lang w:val="en-IN"/>
        </w:rPr>
        <w:t>centered</w:t>
      </w:r>
      <w:proofErr w:type="spellEnd"/>
      <w:r w:rsidRPr="0068553C">
        <w:rPr>
          <w:rFonts w:ascii="Cambria Math" w:hAnsi="Cambria Math"/>
          <w:b/>
          <w:bCs/>
          <w:lang w:val="en-IN"/>
        </w:rPr>
        <w:t xml:space="preserve"> solution for enhanced digital health management.</w:t>
      </w:r>
    </w:p>
    <w:p w14:paraId="1825A63B" w14:textId="302CAC6D" w:rsidR="0068553C" w:rsidRPr="0068553C" w:rsidRDefault="0068553C">
      <w:pPr>
        <w:rPr>
          <w:rFonts w:ascii="Cambria Math" w:hAnsi="Cambria Math" w:hint="eastAsia"/>
          <w:b/>
          <w:bCs/>
        </w:rPr>
      </w:pPr>
      <w:r w:rsidRPr="0068553C">
        <w:rPr>
          <w:rFonts w:ascii="Cambria Math" w:hAnsi="Cambria Math"/>
          <w:b/>
          <w:bCs/>
        </w:rPr>
        <w:br w:type="page"/>
      </w:r>
    </w:p>
    <w:p w14:paraId="3CDFA298" w14:textId="3075C7A9" w:rsidR="00A34C3F" w:rsidRDefault="00EF7E43" w:rsidP="00145A62">
      <w:pPr>
        <w:rPr>
          <w:rFonts w:ascii="Cambria Math" w:hAnsi="Cambria Math" w:hint="eastAsia"/>
          <w:b/>
          <w:bCs/>
          <w:sz w:val="40"/>
          <w:szCs w:val="40"/>
        </w:rPr>
      </w:pPr>
      <w:r w:rsidRPr="005437CD">
        <w:rPr>
          <w:rFonts w:ascii="Cambria Math" w:hAnsi="Cambria Math"/>
          <w:b/>
          <w:bCs/>
          <w:noProof/>
          <w:lang w:val="en-IN" w:eastAsia="en-IN" w:bidi="kn-IN"/>
        </w:rPr>
        <w:lastRenderedPageBreak/>
        <mc:AlternateContent>
          <mc:Choice Requires="wps">
            <w:drawing>
              <wp:anchor distT="45720" distB="45720" distL="114300" distR="114300" simplePos="0" relativeHeight="251667456" behindDoc="0" locked="0" layoutInCell="1" allowOverlap="1" wp14:anchorId="581E512D" wp14:editId="3F1C0D02">
                <wp:simplePos x="0" y="0"/>
                <wp:positionH relativeFrom="margin">
                  <wp:align>right</wp:align>
                </wp:positionH>
                <wp:positionV relativeFrom="paragraph">
                  <wp:posOffset>10795</wp:posOffset>
                </wp:positionV>
                <wp:extent cx="3341370" cy="2667000"/>
                <wp:effectExtent l="0" t="0" r="0" b="0"/>
                <wp:wrapSquare wrapText="bothSides"/>
                <wp:docPr id="1075478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1370" cy="2667000"/>
                        </a:xfrm>
                        <a:prstGeom prst="rect">
                          <a:avLst/>
                        </a:prstGeom>
                        <a:solidFill>
                          <a:srgbClr val="FFFFFF"/>
                        </a:solidFill>
                        <a:ln w="9525">
                          <a:noFill/>
                          <a:miter lim="800000"/>
                          <a:headEnd/>
                          <a:tailEnd/>
                        </a:ln>
                      </wps:spPr>
                      <wps:txbx>
                        <w:txbxContent>
                          <w:p w14:paraId="395A3395" w14:textId="1AE22E17" w:rsidR="005437CD" w:rsidRPr="005437CD" w:rsidRDefault="005437CD" w:rsidP="005437CD">
                            <w:pPr>
                              <w:rPr>
                                <w:lang w:val="en-IN"/>
                              </w:rPr>
                            </w:pPr>
                            <w:r w:rsidRPr="005437CD">
                              <w:rPr>
                                <w:b/>
                                <w:bCs/>
                                <w:lang w:val="en-IN"/>
                              </w:rPr>
                              <w:t>Medi-Track</w:t>
                            </w:r>
                            <w:r w:rsidRPr="005437CD">
                              <w:rPr>
                                <w:lang w:val="en-IN"/>
                              </w:rPr>
                              <w:t xml:space="preserve"> provides a seamless and professional user experience. It includes options for </w:t>
                            </w:r>
                            <w:r w:rsidRPr="005437CD">
                              <w:rPr>
                                <w:b/>
                                <w:bCs/>
                                <w:lang w:val="en-IN"/>
                              </w:rPr>
                              <w:t>Login</w:t>
                            </w:r>
                            <w:r w:rsidRPr="005437CD">
                              <w:rPr>
                                <w:lang w:val="en-IN"/>
                              </w:rPr>
                              <w:t xml:space="preserve"> and </w:t>
                            </w:r>
                            <w:r w:rsidRPr="005437CD">
                              <w:rPr>
                                <w:b/>
                                <w:bCs/>
                                <w:lang w:val="en-IN"/>
                              </w:rPr>
                              <w:t>Register</w:t>
                            </w:r>
                            <w:r w:rsidRPr="005437CD">
                              <w:rPr>
                                <w:lang w:val="en-IN"/>
                              </w:rPr>
                              <w:t xml:space="preserve"> using a </w:t>
                            </w:r>
                            <w:r w:rsidRPr="005437CD">
                              <w:rPr>
                                <w:b/>
                                <w:bCs/>
                                <w:lang w:val="en-IN"/>
                              </w:rPr>
                              <w:t>unique ID and email</w:t>
                            </w:r>
                            <w:r w:rsidRPr="005437CD">
                              <w:rPr>
                                <w:lang w:val="en-IN"/>
                              </w:rPr>
                              <w:t xml:space="preserve"> to ensure secure access.</w:t>
                            </w:r>
                          </w:p>
                          <w:p w14:paraId="48EF2BA7" w14:textId="77777777" w:rsidR="005437CD" w:rsidRDefault="005437CD" w:rsidP="005437CD">
                            <w:pPr>
                              <w:tabs>
                                <w:tab w:val="num" w:pos="720"/>
                              </w:tabs>
                              <w:rPr>
                                <w:lang w:val="en-IN"/>
                              </w:rPr>
                            </w:pPr>
                            <w:r w:rsidRPr="005437CD">
                              <w:rPr>
                                <w:b/>
                                <w:bCs/>
                                <w:lang w:val="en-IN"/>
                              </w:rPr>
                              <w:t>Role-Based Access</w:t>
                            </w:r>
                            <w:r w:rsidRPr="005437CD">
                              <w:rPr>
                                <w:lang w:val="en-IN"/>
                              </w:rPr>
                              <w:t>:</w:t>
                            </w:r>
                          </w:p>
                          <w:p w14:paraId="47E7276E" w14:textId="77777777" w:rsidR="005437CD" w:rsidRDefault="005437CD" w:rsidP="005437CD">
                            <w:pPr>
                              <w:tabs>
                                <w:tab w:val="num" w:pos="720"/>
                              </w:tabs>
                              <w:rPr>
                                <w:lang w:val="en-IN"/>
                              </w:rPr>
                            </w:pPr>
                            <w:r w:rsidRPr="005437CD">
                              <w:rPr>
                                <w:b/>
                                <w:bCs/>
                                <w:lang w:val="en-IN"/>
                              </w:rPr>
                              <w:t>Patients</w:t>
                            </w:r>
                            <w:r w:rsidRPr="005437CD">
                              <w:rPr>
                                <w:lang w:val="en-IN"/>
                              </w:rPr>
                              <w:t>: Access to personal medical history, allergies, and past treatments.</w:t>
                            </w:r>
                          </w:p>
                          <w:p w14:paraId="3895F381" w14:textId="77777777" w:rsidR="005437CD" w:rsidRDefault="005437CD" w:rsidP="005437CD">
                            <w:pPr>
                              <w:tabs>
                                <w:tab w:val="num" w:pos="720"/>
                              </w:tabs>
                              <w:rPr>
                                <w:lang w:val="en-IN"/>
                              </w:rPr>
                            </w:pPr>
                            <w:r w:rsidRPr="005437CD">
                              <w:rPr>
                                <w:b/>
                                <w:bCs/>
                                <w:lang w:val="en-IN"/>
                              </w:rPr>
                              <w:t>Doctors</w:t>
                            </w:r>
                            <w:r w:rsidRPr="005437CD">
                              <w:rPr>
                                <w:lang w:val="en-IN"/>
                              </w:rPr>
                              <w:t>: View and update patient records, add diagnoses, and manage medical insights.</w:t>
                            </w:r>
                          </w:p>
                          <w:p w14:paraId="3EDFCBAB" w14:textId="04472653" w:rsidR="005437CD" w:rsidRPr="005437CD" w:rsidRDefault="005437CD" w:rsidP="005437CD">
                            <w:pPr>
                              <w:tabs>
                                <w:tab w:val="num" w:pos="720"/>
                              </w:tabs>
                              <w:rPr>
                                <w:lang w:val="en-IN"/>
                              </w:rPr>
                            </w:pPr>
                            <w:r w:rsidRPr="005437CD">
                              <w:rPr>
                                <w:b/>
                                <w:bCs/>
                                <w:lang w:val="en-IN"/>
                              </w:rPr>
                              <w:t>Administrators</w:t>
                            </w:r>
                            <w:r w:rsidRPr="005437CD">
                              <w:rPr>
                                <w:lang w:val="en-IN"/>
                              </w:rPr>
                              <w:t>: Oversee system operations, manage user roles, and ensure data security.</w:t>
                            </w:r>
                          </w:p>
                          <w:p w14:paraId="3EA5CE09" w14:textId="31C99BB8" w:rsidR="005437CD" w:rsidRPr="005437CD" w:rsidRDefault="005437CD">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1E512D" id="_x0000_t202" coordsize="21600,21600" o:spt="202" path="m,l,21600r21600,l21600,xe">
                <v:stroke joinstyle="miter"/>
                <v:path gradientshapeok="t" o:connecttype="rect"/>
              </v:shapetype>
              <v:shape id="Text Box 2" o:spid="_x0000_s1026" type="#_x0000_t202" style="position:absolute;margin-left:211.9pt;margin-top:.85pt;width:263.1pt;height:210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" stroked="f">
                <v:textbox>
                  <w:txbxContent>
                    <w:p w14:paraId="395A3395" w14:textId="1AE22E17" w:rsidR="005437CD" w:rsidRPr="005437CD" w:rsidRDefault="005437CD" w:rsidP="005437CD">
                      <w:pPr>
                        <w:rPr>
                          <w:lang w:val="en-IN"/>
                        </w:rPr>
                      </w:pPr>
                      <w:r w:rsidRPr="005437CD">
                        <w:rPr>
                          <w:b/>
                          <w:bCs/>
                          <w:lang w:val="en-IN"/>
                        </w:rPr>
                        <w:t>Medi-Track</w:t>
                      </w:r>
                      <w:r w:rsidRPr="005437CD">
                        <w:rPr>
                          <w:lang w:val="en-IN"/>
                        </w:rPr>
                        <w:t xml:space="preserve"> provides a seamless and professional user experience. It includes options for </w:t>
                      </w:r>
                      <w:r w:rsidRPr="005437CD">
                        <w:rPr>
                          <w:b/>
                          <w:bCs/>
                          <w:lang w:val="en-IN"/>
                        </w:rPr>
                        <w:t>Login</w:t>
                      </w:r>
                      <w:r w:rsidRPr="005437CD">
                        <w:rPr>
                          <w:lang w:val="en-IN"/>
                        </w:rPr>
                        <w:t xml:space="preserve"> and </w:t>
                      </w:r>
                      <w:r w:rsidRPr="005437CD">
                        <w:rPr>
                          <w:b/>
                          <w:bCs/>
                          <w:lang w:val="en-IN"/>
                        </w:rPr>
                        <w:t>Register</w:t>
                      </w:r>
                      <w:r w:rsidRPr="005437CD">
                        <w:rPr>
                          <w:lang w:val="en-IN"/>
                        </w:rPr>
                        <w:t xml:space="preserve"> using a </w:t>
                      </w:r>
                      <w:r w:rsidRPr="005437CD">
                        <w:rPr>
                          <w:b/>
                          <w:bCs/>
                          <w:lang w:val="en-IN"/>
                        </w:rPr>
                        <w:t>unique ID and email</w:t>
                      </w:r>
                      <w:r w:rsidRPr="005437CD">
                        <w:rPr>
                          <w:lang w:val="en-IN"/>
                        </w:rPr>
                        <w:t xml:space="preserve"> to ensure secure access.</w:t>
                      </w:r>
                    </w:p>
                    <w:p w14:paraId="48EF2BA7" w14:textId="77777777" w:rsidR="005437CD" w:rsidRDefault="005437CD" w:rsidP="005437CD">
                      <w:pPr>
                        <w:tabs>
                          <w:tab w:val="num" w:pos="720"/>
                        </w:tabs>
                        <w:rPr>
                          <w:lang w:val="en-IN"/>
                        </w:rPr>
                      </w:pPr>
                      <w:r w:rsidRPr="005437CD">
                        <w:rPr>
                          <w:b/>
                          <w:bCs/>
                          <w:lang w:val="en-IN"/>
                        </w:rPr>
                        <w:t>Role-Based Access</w:t>
                      </w:r>
                      <w:r w:rsidRPr="005437CD">
                        <w:rPr>
                          <w:lang w:val="en-IN"/>
                        </w:rPr>
                        <w:t>:</w:t>
                      </w:r>
                    </w:p>
                    <w:p w14:paraId="47E7276E" w14:textId="77777777" w:rsidR="005437CD" w:rsidRDefault="005437CD" w:rsidP="005437CD">
                      <w:pPr>
                        <w:tabs>
                          <w:tab w:val="num" w:pos="720"/>
                        </w:tabs>
                        <w:rPr>
                          <w:lang w:val="en-IN"/>
                        </w:rPr>
                      </w:pPr>
                      <w:r w:rsidRPr="005437CD">
                        <w:rPr>
                          <w:b/>
                          <w:bCs/>
                          <w:lang w:val="en-IN"/>
                        </w:rPr>
                        <w:t>Patients</w:t>
                      </w:r>
                      <w:r w:rsidRPr="005437CD">
                        <w:rPr>
                          <w:lang w:val="en-IN"/>
                        </w:rPr>
                        <w:t>: Access to personal medical history, allergies, and past treatments.</w:t>
                      </w:r>
                    </w:p>
                    <w:p w14:paraId="3895F381" w14:textId="77777777" w:rsidR="005437CD" w:rsidRDefault="005437CD" w:rsidP="005437CD">
                      <w:pPr>
                        <w:tabs>
                          <w:tab w:val="num" w:pos="720"/>
                        </w:tabs>
                        <w:rPr>
                          <w:lang w:val="en-IN"/>
                        </w:rPr>
                      </w:pPr>
                      <w:r w:rsidRPr="005437CD">
                        <w:rPr>
                          <w:b/>
                          <w:bCs/>
                          <w:lang w:val="en-IN"/>
                        </w:rPr>
                        <w:t>Doctors</w:t>
                      </w:r>
                      <w:r w:rsidRPr="005437CD">
                        <w:rPr>
                          <w:lang w:val="en-IN"/>
                        </w:rPr>
                        <w:t>: View and update patient records, add diagnoses, and manage medical insights.</w:t>
                      </w:r>
                    </w:p>
                    <w:p w14:paraId="3EDFCBAB" w14:textId="04472653" w:rsidR="005437CD" w:rsidRPr="005437CD" w:rsidRDefault="005437CD" w:rsidP="005437CD">
                      <w:pPr>
                        <w:tabs>
                          <w:tab w:val="num" w:pos="720"/>
                        </w:tabs>
                        <w:rPr>
                          <w:lang w:val="en-IN"/>
                        </w:rPr>
                      </w:pPr>
                      <w:r w:rsidRPr="005437CD">
                        <w:rPr>
                          <w:b/>
                          <w:bCs/>
                          <w:lang w:val="en-IN"/>
                        </w:rPr>
                        <w:t>Administrators</w:t>
                      </w:r>
                      <w:r w:rsidRPr="005437CD">
                        <w:rPr>
                          <w:lang w:val="en-IN"/>
                        </w:rPr>
                        <w:t>: Oversee system operations, manage user roles, and ensure data security.</w:t>
                      </w:r>
                    </w:p>
                    <w:p w14:paraId="3EA5CE09" w14:textId="31C99BB8" w:rsidR="005437CD" w:rsidRPr="005437CD" w:rsidRDefault="005437CD">
                      <w:pPr>
                        <w:rPr>
                          <w:lang w:val="en-IN"/>
                        </w:rPr>
                      </w:pPr>
                    </w:p>
                  </w:txbxContent>
                </v:textbox>
                <w10:wrap type="square" anchorx="margin"/>
              </v:shape>
            </w:pict>
          </mc:Fallback>
        </mc:AlternateContent>
      </w:r>
      <w:r w:rsidR="0068553C" w:rsidRPr="0068553C">
        <w:rPr>
          <w:rFonts w:ascii="Cambria Math" w:hAnsi="Cambria Math"/>
          <w:b/>
          <w:bCs/>
          <w:sz w:val="40"/>
          <w:szCs w:val="40"/>
        </w:rPr>
        <w:t>PROTOTYPE PHASE</w:t>
      </w:r>
    </w:p>
    <w:p w14:paraId="701ECF8B" w14:textId="3575D8E6" w:rsidR="0068553C" w:rsidRDefault="0068553C" w:rsidP="00145A62">
      <w:pPr>
        <w:rPr>
          <w:rFonts w:ascii="Cambria Math" w:hAnsi="Cambria Math" w:hint="eastAsia"/>
          <w:b/>
          <w:bCs/>
          <w:sz w:val="32"/>
          <w:szCs w:val="32"/>
        </w:rPr>
      </w:pPr>
      <w:r>
        <w:rPr>
          <w:rFonts w:ascii="Cambria Math" w:hAnsi="Cambria Math"/>
          <w:b/>
          <w:bCs/>
          <w:sz w:val="40"/>
          <w:szCs w:val="40"/>
        </w:rPr>
        <w:t>Landing Page</w:t>
      </w:r>
    </w:p>
    <w:p w14:paraId="7168F1BD" w14:textId="6DC16CBF" w:rsidR="0068553C" w:rsidRDefault="0068553C" w:rsidP="00145A62">
      <w:pPr>
        <w:rPr>
          <w:rFonts w:ascii="Cambria Math" w:hAnsi="Cambria Math" w:hint="eastAsia"/>
          <w:b/>
          <w:bCs/>
          <w:sz w:val="40"/>
          <w:szCs w:val="40"/>
        </w:rPr>
      </w:pPr>
      <w:r>
        <w:rPr>
          <w:noProof/>
          <w:lang w:val="en-IN" w:eastAsia="en-IN" w:bidi="kn-IN"/>
        </w:rPr>
        <w:drawing>
          <wp:inline distT="0" distB="0" distL="0" distR="0" wp14:anchorId="5D46761F" wp14:editId="6504E9FE">
            <wp:extent cx="3018692" cy="1308100"/>
            <wp:effectExtent l="0" t="0" r="0" b="6350"/>
            <wp:docPr id="5471386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4970" cy="1310821"/>
                    </a:xfrm>
                    <a:prstGeom prst="rect">
                      <a:avLst/>
                    </a:prstGeom>
                    <a:noFill/>
                    <a:ln>
                      <a:noFill/>
                    </a:ln>
                  </pic:spPr>
                </pic:pic>
              </a:graphicData>
            </a:graphic>
          </wp:inline>
        </w:drawing>
      </w:r>
      <w:r w:rsidRPr="0068553C">
        <w:t xml:space="preserve"> </w:t>
      </w:r>
    </w:p>
    <w:p w14:paraId="79117AB0" w14:textId="2DA1DF74" w:rsidR="0068553C" w:rsidRDefault="00EF7E43" w:rsidP="00145A62">
      <w:pPr>
        <w:rPr>
          <w:rFonts w:ascii="Cambria Math" w:hAnsi="Cambria Math" w:hint="eastAsia"/>
          <w:b/>
          <w:bCs/>
        </w:rPr>
      </w:pPr>
      <w:r>
        <w:rPr>
          <w:noProof/>
          <w:lang w:val="en-IN" w:eastAsia="en-IN" w:bidi="kn-IN"/>
        </w:rPr>
        <w:drawing>
          <wp:anchor distT="0" distB="0" distL="114300" distR="114300" simplePos="0" relativeHeight="251665408" behindDoc="0" locked="0" layoutInCell="1" allowOverlap="1" wp14:anchorId="2606DC34" wp14:editId="25667A7E">
            <wp:simplePos x="0" y="0"/>
            <wp:positionH relativeFrom="column">
              <wp:posOffset>1850390</wp:posOffset>
            </wp:positionH>
            <wp:positionV relativeFrom="paragraph">
              <wp:posOffset>4627245</wp:posOffset>
            </wp:positionV>
            <wp:extent cx="1490980" cy="969010"/>
            <wp:effectExtent l="0" t="0" r="0" b="2540"/>
            <wp:wrapSquare wrapText="bothSides"/>
            <wp:docPr id="11325762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0980" cy="969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IN" w:eastAsia="en-IN" w:bidi="kn-IN"/>
        </w:rPr>
        <w:drawing>
          <wp:anchor distT="0" distB="0" distL="114300" distR="114300" simplePos="0" relativeHeight="251662336" behindDoc="0" locked="0" layoutInCell="1" allowOverlap="1" wp14:anchorId="3A798CF2" wp14:editId="1F761A8D">
            <wp:simplePos x="0" y="0"/>
            <wp:positionH relativeFrom="margin">
              <wp:align>left</wp:align>
            </wp:positionH>
            <wp:positionV relativeFrom="paragraph">
              <wp:posOffset>4177393</wp:posOffset>
            </wp:positionV>
            <wp:extent cx="1714500" cy="2231390"/>
            <wp:effectExtent l="0" t="0" r="0" b="0"/>
            <wp:wrapSquare wrapText="bothSides"/>
            <wp:docPr id="15607539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l="35367" t="1409" r="35616" b="-204"/>
                    <a:stretch/>
                  </pic:blipFill>
                  <pic:spPr bwMode="auto">
                    <a:xfrm>
                      <a:off x="0" y="0"/>
                      <a:ext cx="1714500" cy="2231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437CD">
        <w:rPr>
          <w:rFonts w:ascii="Cambria Math" w:hAnsi="Cambria Math"/>
          <w:b/>
          <w:bCs/>
          <w:noProof/>
          <w:lang w:val="en-IN" w:eastAsia="en-IN" w:bidi="kn-IN"/>
        </w:rPr>
        <mc:AlternateContent>
          <mc:Choice Requires="wps">
            <w:drawing>
              <wp:anchor distT="45720" distB="45720" distL="114300" distR="114300" simplePos="0" relativeHeight="251664384" behindDoc="0" locked="0" layoutInCell="1" allowOverlap="1" wp14:anchorId="46504280" wp14:editId="22613331">
                <wp:simplePos x="0" y="0"/>
                <wp:positionH relativeFrom="margin">
                  <wp:align>left</wp:align>
                </wp:positionH>
                <wp:positionV relativeFrom="paragraph">
                  <wp:posOffset>3741147</wp:posOffset>
                </wp:positionV>
                <wp:extent cx="2655570" cy="347980"/>
                <wp:effectExtent l="0" t="0" r="0" b="0"/>
                <wp:wrapSquare wrapText="bothSides"/>
                <wp:docPr id="1703252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347980"/>
                        </a:xfrm>
                        <a:prstGeom prst="rect">
                          <a:avLst/>
                        </a:prstGeom>
                        <a:solidFill>
                          <a:srgbClr val="FFFFFF"/>
                        </a:solidFill>
                        <a:ln w="9525">
                          <a:noFill/>
                          <a:miter lim="800000"/>
                          <a:headEnd/>
                          <a:tailEnd/>
                        </a:ln>
                      </wps:spPr>
                      <wps:txbx>
                        <w:txbxContent>
                          <w:p w14:paraId="7753B875" w14:textId="26A356C2" w:rsidR="005437CD" w:rsidRPr="005437CD" w:rsidRDefault="005437CD">
                            <w:pPr>
                              <w:rPr>
                                <w:b/>
                                <w:bCs/>
                                <w:sz w:val="32"/>
                                <w:szCs w:val="32"/>
                              </w:rPr>
                            </w:pPr>
                            <w:r w:rsidRPr="005437CD">
                              <w:rPr>
                                <w:b/>
                                <w:bCs/>
                                <w:sz w:val="32"/>
                                <w:szCs w:val="32"/>
                              </w:rPr>
                              <w:t>Login and Register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04280" id="_x0000_s1027" type="#_x0000_t202" style="position:absolute;margin-left:0;margin-top:294.6pt;width:209.1pt;height:27.4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" stroked="f">
                <v:textbox>
                  <w:txbxContent>
                    <w:p w14:paraId="7753B875" w14:textId="26A356C2" w:rsidR="005437CD" w:rsidRPr="005437CD" w:rsidRDefault="005437CD">
                      <w:pPr>
                        <w:rPr>
                          <w:b/>
                          <w:bCs/>
                          <w:sz w:val="32"/>
                          <w:szCs w:val="32"/>
                        </w:rPr>
                      </w:pPr>
                      <w:r w:rsidRPr="005437CD">
                        <w:rPr>
                          <w:b/>
                          <w:bCs/>
                          <w:sz w:val="32"/>
                          <w:szCs w:val="32"/>
                        </w:rPr>
                        <w:t>Login and Register</w:t>
                      </w:r>
                    </w:p>
                  </w:txbxContent>
                </v:textbox>
                <w10:wrap type="square" anchorx="margin"/>
              </v:shape>
            </w:pict>
          </mc:Fallback>
        </mc:AlternateContent>
      </w:r>
      <w:r w:rsidRPr="0068553C">
        <w:rPr>
          <w:rFonts w:ascii="Cambria Math" w:hAnsi="Cambria Math"/>
          <w:b/>
          <w:bCs/>
          <w:noProof/>
          <w:lang w:val="en-IN" w:eastAsia="en-IN" w:bidi="kn-IN"/>
        </w:rPr>
        <mc:AlternateContent>
          <mc:Choice Requires="wps">
            <w:drawing>
              <wp:anchor distT="45720" distB="45720" distL="114300" distR="114300" simplePos="0" relativeHeight="251661312" behindDoc="0" locked="0" layoutInCell="1" allowOverlap="1" wp14:anchorId="24BB770F" wp14:editId="63592B4E">
                <wp:simplePos x="0" y="0"/>
                <wp:positionH relativeFrom="margin">
                  <wp:align>left</wp:align>
                </wp:positionH>
                <wp:positionV relativeFrom="paragraph">
                  <wp:posOffset>381726</wp:posOffset>
                </wp:positionV>
                <wp:extent cx="3276600" cy="32131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3213100"/>
                        </a:xfrm>
                        <a:prstGeom prst="rect">
                          <a:avLst/>
                        </a:prstGeom>
                        <a:solidFill>
                          <a:srgbClr val="FFFFFF"/>
                        </a:solidFill>
                        <a:ln w="9525">
                          <a:solidFill>
                            <a:schemeClr val="bg1"/>
                          </a:solidFill>
                          <a:miter lim="800000"/>
                          <a:headEnd/>
                          <a:tailEnd/>
                        </a:ln>
                      </wps:spPr>
                      <wps:txbx>
                        <w:txbxContent>
                          <w:p w14:paraId="21FEEC94" w14:textId="77777777" w:rsidR="005437CD" w:rsidRPr="0068553C" w:rsidRDefault="005437CD" w:rsidP="005437CD">
                            <w:pPr>
                              <w:rPr>
                                <w:lang w:val="en-IN"/>
                              </w:rPr>
                            </w:pPr>
                            <w:r w:rsidRPr="0068553C">
                              <w:rPr>
                                <w:lang w:val="en-IN"/>
                              </w:rPr>
                              <w:t xml:space="preserve">The landing page of </w:t>
                            </w:r>
                            <w:r w:rsidRPr="0068553C">
                              <w:rPr>
                                <w:b/>
                                <w:bCs/>
                                <w:lang w:val="en-IN"/>
                              </w:rPr>
                              <w:t>Medi-Track</w:t>
                            </w:r>
                            <w:r w:rsidRPr="0068553C">
                              <w:rPr>
                                <w:lang w:val="en-IN"/>
                              </w:rPr>
                              <w:t xml:space="preserve"> provides a seamless and user-friendly experience with a clean, professional design. It includes options for users to </w:t>
                            </w:r>
                            <w:r w:rsidRPr="0068553C">
                              <w:rPr>
                                <w:b/>
                                <w:bCs/>
                                <w:lang w:val="en-IN"/>
                              </w:rPr>
                              <w:t>Login</w:t>
                            </w:r>
                            <w:r w:rsidRPr="0068553C">
                              <w:rPr>
                                <w:lang w:val="en-IN"/>
                              </w:rPr>
                              <w:t xml:space="preserve"> or </w:t>
                            </w:r>
                            <w:r w:rsidRPr="0068553C">
                              <w:rPr>
                                <w:b/>
                                <w:bCs/>
                                <w:lang w:val="en-IN"/>
                              </w:rPr>
                              <w:t>Register</w:t>
                            </w:r>
                            <w:r w:rsidRPr="0068553C">
                              <w:rPr>
                                <w:lang w:val="en-IN"/>
                              </w:rPr>
                              <w:t xml:space="preserve">, ensuring easy access to the platform. The page highlights key sections such as </w:t>
                            </w:r>
                            <w:r w:rsidRPr="0068553C">
                              <w:rPr>
                                <w:b/>
                                <w:bCs/>
                                <w:lang w:val="en-IN"/>
                              </w:rPr>
                              <w:t>About Us</w:t>
                            </w:r>
                            <w:r w:rsidRPr="0068553C">
                              <w:rPr>
                                <w:lang w:val="en-IN"/>
                              </w:rPr>
                              <w:t xml:space="preserve">, which introduces the platform's purpose, and </w:t>
                            </w:r>
                            <w:r w:rsidRPr="0068553C">
                              <w:rPr>
                                <w:b/>
                                <w:bCs/>
                                <w:lang w:val="en-IN"/>
                              </w:rPr>
                              <w:t>Features</w:t>
                            </w:r>
                            <w:r w:rsidRPr="0068553C">
                              <w:rPr>
                                <w:lang w:val="en-IN"/>
                              </w:rPr>
                              <w:t>, which outline the core functionalities like medical history tracking, allergy management, and predictive insights.</w:t>
                            </w:r>
                          </w:p>
                          <w:p w14:paraId="4BC6ACE7" w14:textId="77777777" w:rsidR="005437CD" w:rsidRDefault="005437CD" w:rsidP="005437CD">
                            <w:pPr>
                              <w:rPr>
                                <w:lang w:val="en-IN"/>
                              </w:rPr>
                            </w:pPr>
                            <w:r w:rsidRPr="0068553C">
                              <w:rPr>
                                <w:lang w:val="en-IN"/>
                              </w:rPr>
                              <w:t xml:space="preserve">Additionally, it showcases </w:t>
                            </w:r>
                            <w:r w:rsidRPr="0068553C">
                              <w:rPr>
                                <w:b/>
                                <w:bCs/>
                                <w:lang w:val="en-IN"/>
                              </w:rPr>
                              <w:t>Trusted Doctors and Clinics</w:t>
                            </w:r>
                            <w:r w:rsidRPr="0068553C">
                              <w:rPr>
                                <w:lang w:val="en-IN"/>
                              </w:rPr>
                              <w:t xml:space="preserve"> to build credibility and trust with users. A </w:t>
                            </w:r>
                            <w:r w:rsidRPr="0068553C">
                              <w:rPr>
                                <w:b/>
                                <w:bCs/>
                                <w:lang w:val="en-IN"/>
                              </w:rPr>
                              <w:t>Contact Us</w:t>
                            </w:r>
                            <w:r w:rsidRPr="0068553C">
                              <w:rPr>
                                <w:lang w:val="en-IN"/>
                              </w:rPr>
                              <w:t xml:space="preserve"> section is available for inquiries and support, making communication straightforward. The landing page combines clarity and functionality, ensuring visitors quickly understand and engage with the platform.</w:t>
                            </w:r>
                            <w:r>
                              <w:rPr>
                                <w:lang w:val="en-IN"/>
                              </w:rPr>
                              <w:t xml:space="preserve"> </w:t>
                            </w:r>
                          </w:p>
                          <w:p w14:paraId="1FE3EA2B" w14:textId="77777777" w:rsidR="005437CD" w:rsidRDefault="005437CD" w:rsidP="005437CD">
                            <w:pPr>
                              <w:rPr>
                                <w:lang w:val="en-IN"/>
                              </w:rPr>
                            </w:pPr>
                          </w:p>
                          <w:p w14:paraId="059B3BB5" w14:textId="77777777" w:rsidR="005437CD" w:rsidRDefault="005437CD" w:rsidP="005437CD">
                            <w:pPr>
                              <w:rPr>
                                <w:lang w:val="en-IN"/>
                              </w:rPr>
                            </w:pPr>
                          </w:p>
                          <w:p w14:paraId="2F4E3831" w14:textId="77777777" w:rsidR="005437CD" w:rsidRDefault="005437CD" w:rsidP="005437CD">
                            <w:pPr>
                              <w:rPr>
                                <w:lang w:val="en-IN"/>
                              </w:rPr>
                            </w:pPr>
                          </w:p>
                          <w:p w14:paraId="66CE746F" w14:textId="77777777" w:rsidR="005437CD" w:rsidRDefault="005437CD" w:rsidP="005437CD">
                            <w:pPr>
                              <w:rPr>
                                <w:lang w:val="en-IN"/>
                              </w:rPr>
                            </w:pPr>
                          </w:p>
                          <w:p w14:paraId="1955AEDA" w14:textId="77777777" w:rsidR="005437CD" w:rsidRPr="0068553C" w:rsidRDefault="005437CD" w:rsidP="005437CD">
                            <w:pPr>
                              <w:rPr>
                                <w:lang w:val="en-IN"/>
                              </w:rPr>
                            </w:pPr>
                          </w:p>
                          <w:p w14:paraId="0721A396" w14:textId="77777777" w:rsidR="005437CD" w:rsidRDefault="005437CD" w:rsidP="005437CD"/>
                          <w:p w14:paraId="125D4BCB" w14:textId="422C0110" w:rsidR="0068553C" w:rsidRDefault="006855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B770F" id="_x0000_s1028" type="#_x0000_t202" style="position:absolute;margin-left:0;margin-top:30.05pt;width:258pt;height:253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" strokecolor="white [3212]">
                <v:textbox>
                  <w:txbxContent>
                    <w:p w14:paraId="21FEEC94" w14:textId="77777777" w:rsidR="005437CD" w:rsidRPr="0068553C" w:rsidRDefault="005437CD" w:rsidP="005437CD">
                      <w:pPr>
                        <w:rPr>
                          <w:lang w:val="en-IN"/>
                        </w:rPr>
                      </w:pPr>
                      <w:r w:rsidRPr="0068553C">
                        <w:rPr>
                          <w:lang w:val="en-IN"/>
                        </w:rPr>
                        <w:t xml:space="preserve">The landing page of </w:t>
                      </w:r>
                      <w:r w:rsidRPr="0068553C">
                        <w:rPr>
                          <w:b/>
                          <w:bCs/>
                          <w:lang w:val="en-IN"/>
                        </w:rPr>
                        <w:t>Medi-Track</w:t>
                      </w:r>
                      <w:r w:rsidRPr="0068553C">
                        <w:rPr>
                          <w:lang w:val="en-IN"/>
                        </w:rPr>
                        <w:t xml:space="preserve"> provides a seamless and user-friendly experience with a clean, professional design. It includes options for users to </w:t>
                      </w:r>
                      <w:r w:rsidRPr="0068553C">
                        <w:rPr>
                          <w:b/>
                          <w:bCs/>
                          <w:lang w:val="en-IN"/>
                        </w:rPr>
                        <w:t>Login</w:t>
                      </w:r>
                      <w:r w:rsidRPr="0068553C">
                        <w:rPr>
                          <w:lang w:val="en-IN"/>
                        </w:rPr>
                        <w:t xml:space="preserve"> or </w:t>
                      </w:r>
                      <w:r w:rsidRPr="0068553C">
                        <w:rPr>
                          <w:b/>
                          <w:bCs/>
                          <w:lang w:val="en-IN"/>
                        </w:rPr>
                        <w:t>Register</w:t>
                      </w:r>
                      <w:r w:rsidRPr="0068553C">
                        <w:rPr>
                          <w:lang w:val="en-IN"/>
                        </w:rPr>
                        <w:t xml:space="preserve">, ensuring easy access to the platform. The page highlights key sections such as </w:t>
                      </w:r>
                      <w:r w:rsidRPr="0068553C">
                        <w:rPr>
                          <w:b/>
                          <w:bCs/>
                          <w:lang w:val="en-IN"/>
                        </w:rPr>
                        <w:t>About Us</w:t>
                      </w:r>
                      <w:r w:rsidRPr="0068553C">
                        <w:rPr>
                          <w:lang w:val="en-IN"/>
                        </w:rPr>
                        <w:t xml:space="preserve">, which introduces the platform's purpose, and </w:t>
                      </w:r>
                      <w:r w:rsidRPr="0068553C">
                        <w:rPr>
                          <w:b/>
                          <w:bCs/>
                          <w:lang w:val="en-IN"/>
                        </w:rPr>
                        <w:t>Features</w:t>
                      </w:r>
                      <w:r w:rsidRPr="0068553C">
                        <w:rPr>
                          <w:lang w:val="en-IN"/>
                        </w:rPr>
                        <w:t>, which outline the core functionalities like medical history tracking, allergy management, and predictive insights.</w:t>
                      </w:r>
                    </w:p>
                    <w:p w14:paraId="4BC6ACE7" w14:textId="77777777" w:rsidR="005437CD" w:rsidRDefault="005437CD" w:rsidP="005437CD">
                      <w:pPr>
                        <w:rPr>
                          <w:lang w:val="en-IN"/>
                        </w:rPr>
                      </w:pPr>
                      <w:r w:rsidRPr="0068553C">
                        <w:rPr>
                          <w:lang w:val="en-IN"/>
                        </w:rPr>
                        <w:t xml:space="preserve">Additionally, it showcases </w:t>
                      </w:r>
                      <w:r w:rsidRPr="0068553C">
                        <w:rPr>
                          <w:b/>
                          <w:bCs/>
                          <w:lang w:val="en-IN"/>
                        </w:rPr>
                        <w:t>Trusted Doctors and Clinics</w:t>
                      </w:r>
                      <w:r w:rsidRPr="0068553C">
                        <w:rPr>
                          <w:lang w:val="en-IN"/>
                        </w:rPr>
                        <w:t xml:space="preserve"> to build credibility and trust with users. A </w:t>
                      </w:r>
                      <w:r w:rsidRPr="0068553C">
                        <w:rPr>
                          <w:b/>
                          <w:bCs/>
                          <w:lang w:val="en-IN"/>
                        </w:rPr>
                        <w:t>Contact Us</w:t>
                      </w:r>
                      <w:r w:rsidRPr="0068553C">
                        <w:rPr>
                          <w:lang w:val="en-IN"/>
                        </w:rPr>
                        <w:t xml:space="preserve"> section is available for inquiries and support, making communication straightforward. The landing page combines clarity and functionality, ensuring visitors quickly understand and engage with the platform.</w:t>
                      </w:r>
                      <w:r>
                        <w:rPr>
                          <w:lang w:val="en-IN"/>
                        </w:rPr>
                        <w:t xml:space="preserve"> </w:t>
                      </w:r>
                    </w:p>
                    <w:p w14:paraId="1FE3EA2B" w14:textId="77777777" w:rsidR="005437CD" w:rsidRDefault="005437CD" w:rsidP="005437CD">
                      <w:pPr>
                        <w:rPr>
                          <w:lang w:val="en-IN"/>
                        </w:rPr>
                      </w:pPr>
                    </w:p>
                    <w:p w14:paraId="059B3BB5" w14:textId="77777777" w:rsidR="005437CD" w:rsidRDefault="005437CD" w:rsidP="005437CD">
                      <w:pPr>
                        <w:rPr>
                          <w:lang w:val="en-IN"/>
                        </w:rPr>
                      </w:pPr>
                    </w:p>
                    <w:p w14:paraId="2F4E3831" w14:textId="77777777" w:rsidR="005437CD" w:rsidRDefault="005437CD" w:rsidP="005437CD">
                      <w:pPr>
                        <w:rPr>
                          <w:lang w:val="en-IN"/>
                        </w:rPr>
                      </w:pPr>
                    </w:p>
                    <w:p w14:paraId="66CE746F" w14:textId="77777777" w:rsidR="005437CD" w:rsidRDefault="005437CD" w:rsidP="005437CD">
                      <w:pPr>
                        <w:rPr>
                          <w:lang w:val="en-IN"/>
                        </w:rPr>
                      </w:pPr>
                    </w:p>
                    <w:p w14:paraId="1955AEDA" w14:textId="77777777" w:rsidR="005437CD" w:rsidRPr="0068553C" w:rsidRDefault="005437CD" w:rsidP="005437CD">
                      <w:pPr>
                        <w:rPr>
                          <w:lang w:val="en-IN"/>
                        </w:rPr>
                      </w:pPr>
                    </w:p>
                    <w:p w14:paraId="0721A396" w14:textId="77777777" w:rsidR="005437CD" w:rsidRDefault="005437CD" w:rsidP="005437CD"/>
                    <w:p w14:paraId="125D4BCB" w14:textId="422C0110" w:rsidR="0068553C" w:rsidRDefault="0068553C"/>
                  </w:txbxContent>
                </v:textbox>
                <w10:wrap type="square" anchorx="margin"/>
              </v:shape>
            </w:pict>
          </mc:Fallback>
        </mc:AlternateContent>
      </w:r>
    </w:p>
    <w:p w14:paraId="581F10FD" w14:textId="3606292D" w:rsidR="00EF7E43" w:rsidRPr="00EF7E43" w:rsidRDefault="00807FF7" w:rsidP="00EF7E43">
      <w:pPr>
        <w:rPr>
          <w:rFonts w:ascii="Cambria Math" w:hAnsi="Cambria Math" w:hint="eastAsia"/>
        </w:rPr>
      </w:pPr>
      <w:r w:rsidRPr="005437CD">
        <w:rPr>
          <w:rFonts w:ascii="Cambria Math" w:hAnsi="Cambria Math"/>
          <w:b/>
          <w:bCs/>
          <w:noProof/>
          <w:lang w:val="en-IN" w:eastAsia="en-IN" w:bidi="kn-IN"/>
        </w:rPr>
        <mc:AlternateContent>
          <mc:Choice Requires="wps">
            <w:drawing>
              <wp:anchor distT="45720" distB="45720" distL="114300" distR="114300" simplePos="0" relativeHeight="251671552" behindDoc="0" locked="0" layoutInCell="1" allowOverlap="1" wp14:anchorId="78622F53" wp14:editId="19A49F78">
                <wp:simplePos x="0" y="0"/>
                <wp:positionH relativeFrom="margin">
                  <wp:posOffset>3512820</wp:posOffset>
                </wp:positionH>
                <wp:positionV relativeFrom="paragraph">
                  <wp:posOffset>220980</wp:posOffset>
                </wp:positionV>
                <wp:extent cx="3548380" cy="5189220"/>
                <wp:effectExtent l="0" t="0" r="0" b="0"/>
                <wp:wrapSquare wrapText="bothSides"/>
                <wp:docPr id="1841301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8380" cy="5189220"/>
                        </a:xfrm>
                        <a:prstGeom prst="rect">
                          <a:avLst/>
                        </a:prstGeom>
                        <a:solidFill>
                          <a:srgbClr val="FFFFFF"/>
                        </a:solidFill>
                        <a:ln w="9525">
                          <a:noFill/>
                          <a:miter lim="800000"/>
                          <a:headEnd/>
                          <a:tailEnd/>
                        </a:ln>
                      </wps:spPr>
                      <wps:txbx>
                        <w:txbxContent>
                          <w:p w14:paraId="6A0DAADD" w14:textId="4E43450C" w:rsidR="00EF7E43" w:rsidRDefault="00EF7E43" w:rsidP="00EF7E43">
                            <w:pPr>
                              <w:rPr>
                                <w:b/>
                                <w:bCs/>
                                <w:lang w:val="en-IN"/>
                              </w:rPr>
                            </w:pPr>
                            <w:r>
                              <w:rPr>
                                <w:b/>
                                <w:bCs/>
                                <w:lang w:val="en-IN"/>
                              </w:rPr>
                              <w:t>ADMIN DASHBOARD</w:t>
                            </w:r>
                          </w:p>
                          <w:p w14:paraId="39CEAF9E" w14:textId="77777777" w:rsidR="00EF7E43" w:rsidRPr="00EF7E43" w:rsidRDefault="00EF7E43" w:rsidP="00EF7E43">
                            <w:pPr>
                              <w:rPr>
                                <w:lang w:val="en-IN"/>
                              </w:rPr>
                            </w:pPr>
                            <w:r w:rsidRPr="00EF7E43">
                              <w:rPr>
                                <w:lang w:val="en-IN"/>
                              </w:rPr>
                              <w:t xml:space="preserve">The </w:t>
                            </w:r>
                            <w:r w:rsidRPr="00EF7E43">
                              <w:rPr>
                                <w:b/>
                                <w:bCs/>
                                <w:lang w:val="en-IN"/>
                              </w:rPr>
                              <w:t>Medi-Track Admin Dashboard</w:t>
                            </w:r>
                            <w:r w:rsidRPr="00EF7E43">
                              <w:rPr>
                                <w:lang w:val="en-IN"/>
                              </w:rPr>
                              <w:t xml:space="preserve"> provides an intuitive interface for administrators to manage the system effectively. It includes the following key functionalities:</w:t>
                            </w:r>
                          </w:p>
                          <w:p w14:paraId="49340FE6" w14:textId="77777777" w:rsidR="00EF7E43" w:rsidRPr="00EF7E43" w:rsidRDefault="00EF7E43" w:rsidP="00EF7E43">
                            <w:pPr>
                              <w:numPr>
                                <w:ilvl w:val="0"/>
                                <w:numId w:val="40"/>
                              </w:numPr>
                              <w:rPr>
                                <w:lang w:val="en-IN"/>
                              </w:rPr>
                            </w:pPr>
                            <w:r w:rsidRPr="00EF7E43">
                              <w:rPr>
                                <w:b/>
                                <w:bCs/>
                                <w:lang w:val="en-IN"/>
                              </w:rPr>
                              <w:t>Patients</w:t>
                            </w:r>
                            <w:r w:rsidRPr="00EF7E43">
                              <w:rPr>
                                <w:lang w:val="en-IN"/>
                              </w:rPr>
                              <w:t>: View, update, and manage patient records.</w:t>
                            </w:r>
                          </w:p>
                          <w:p w14:paraId="6D52B9AD" w14:textId="77777777" w:rsidR="00EF7E43" w:rsidRPr="00EF7E43" w:rsidRDefault="00EF7E43" w:rsidP="00EF7E43">
                            <w:pPr>
                              <w:numPr>
                                <w:ilvl w:val="0"/>
                                <w:numId w:val="40"/>
                              </w:numPr>
                              <w:rPr>
                                <w:lang w:val="en-IN"/>
                              </w:rPr>
                            </w:pPr>
                            <w:r w:rsidRPr="00EF7E43">
                              <w:rPr>
                                <w:b/>
                                <w:bCs/>
                                <w:lang w:val="en-IN"/>
                              </w:rPr>
                              <w:t>Doctors/Practitioners</w:t>
                            </w:r>
                            <w:r w:rsidRPr="00EF7E43">
                              <w:rPr>
                                <w:lang w:val="en-IN"/>
                              </w:rPr>
                              <w:t>: Manage doctor profiles, assign roles, and oversee practitioner-related data.</w:t>
                            </w:r>
                          </w:p>
                          <w:p w14:paraId="19AA1ADC" w14:textId="77777777" w:rsidR="00EF7E43" w:rsidRPr="00EF7E43" w:rsidRDefault="00EF7E43" w:rsidP="00EF7E43">
                            <w:pPr>
                              <w:numPr>
                                <w:ilvl w:val="0"/>
                                <w:numId w:val="40"/>
                              </w:numPr>
                              <w:rPr>
                                <w:lang w:val="en-IN"/>
                              </w:rPr>
                            </w:pPr>
                            <w:r w:rsidRPr="00EF7E43">
                              <w:rPr>
                                <w:b/>
                                <w:bCs/>
                                <w:lang w:val="en-IN"/>
                              </w:rPr>
                              <w:t>User Management</w:t>
                            </w:r>
                            <w:r w:rsidRPr="00EF7E43">
                              <w:rPr>
                                <w:lang w:val="en-IN"/>
                              </w:rPr>
                              <w:t>: Control access levels, add or remove users, and ensure system security.</w:t>
                            </w:r>
                          </w:p>
                          <w:p w14:paraId="2DD52AE3" w14:textId="77777777" w:rsidR="00EF7E43" w:rsidRPr="00EF7E43" w:rsidRDefault="00EF7E43" w:rsidP="00EF7E43">
                            <w:pPr>
                              <w:numPr>
                                <w:ilvl w:val="0"/>
                                <w:numId w:val="40"/>
                              </w:numPr>
                              <w:rPr>
                                <w:lang w:val="en-IN"/>
                              </w:rPr>
                            </w:pPr>
                            <w:r w:rsidRPr="00EF7E43">
                              <w:rPr>
                                <w:b/>
                                <w:bCs/>
                                <w:lang w:val="en-IN"/>
                              </w:rPr>
                              <w:t>Appointments</w:t>
                            </w:r>
                            <w:r w:rsidRPr="00EF7E43">
                              <w:rPr>
                                <w:lang w:val="en-IN"/>
                              </w:rPr>
                              <w:t>: Monitor and manage appointment schedules for doctors and patients.</w:t>
                            </w:r>
                          </w:p>
                          <w:p w14:paraId="36BE0F51" w14:textId="5B78AEAE" w:rsidR="00EF7E43" w:rsidRPr="005437CD" w:rsidRDefault="00807FF7" w:rsidP="00EF7E43">
                            <w:pPr>
                              <w:rPr>
                                <w:lang w:val="en-IN"/>
                              </w:rPr>
                            </w:pPr>
                            <w:r w:rsidRPr="00807FF7">
                              <w:rPr>
                                <w:noProof/>
                                <w:lang w:val="en-IN" w:eastAsia="en-IN" w:bidi="kn-IN"/>
                              </w:rPr>
                              <w:drawing>
                                <wp:inline distT="0" distB="0" distL="0" distR="0" wp14:anchorId="3517E6A4" wp14:editId="71398E0F">
                                  <wp:extent cx="3356610" cy="1193516"/>
                                  <wp:effectExtent l="0" t="0" r="0" b="6985"/>
                                  <wp:docPr id="6" name="Picture 6" descr="C:\Users\Hp\AppData\Local\Packages\5319275A.WhatsAppDesktop_cv1g1gvanyjgm\TempState\8C51BFE45107C445BCD980AB4307CAD9\WhatsApp Image 2024-12-17 at 21.20.35_f8fcc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5319275A.WhatsAppDesktop_cv1g1gvanyjgm\TempState\8C51BFE45107C445BCD980AB4307CAD9\WhatsApp Image 2024-12-17 at 21.20.35_f8fcc49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6610" cy="119351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22F53" id="_x0000_s1029" type="#_x0000_t202" style="position:absolute;margin-left:276.6pt;margin-top:17.4pt;width:279.4pt;height:408.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" stroked="f">
                <v:textbox>
                  <w:txbxContent>
                    <w:p w14:paraId="6A0DAADD" w14:textId="4E43450C" w:rsidR="00EF7E43" w:rsidRDefault="00EF7E43" w:rsidP="00EF7E43">
                      <w:pPr>
                        <w:rPr>
                          <w:b/>
                          <w:bCs/>
                          <w:lang w:val="en-IN"/>
                        </w:rPr>
                      </w:pPr>
                      <w:r>
                        <w:rPr>
                          <w:b/>
                          <w:bCs/>
                          <w:lang w:val="en-IN"/>
                        </w:rPr>
                        <w:t>ADMIN DASHBOARD</w:t>
                      </w:r>
                    </w:p>
                    <w:p w14:paraId="39CEAF9E" w14:textId="77777777" w:rsidR="00EF7E43" w:rsidRPr="00EF7E43" w:rsidRDefault="00EF7E43" w:rsidP="00EF7E43">
                      <w:pPr>
                        <w:rPr>
                          <w:lang w:val="en-IN"/>
                        </w:rPr>
                      </w:pPr>
                      <w:r w:rsidRPr="00EF7E43">
                        <w:rPr>
                          <w:lang w:val="en-IN"/>
                        </w:rPr>
                        <w:t xml:space="preserve">The </w:t>
                      </w:r>
                      <w:r w:rsidRPr="00EF7E43">
                        <w:rPr>
                          <w:b/>
                          <w:bCs/>
                          <w:lang w:val="en-IN"/>
                        </w:rPr>
                        <w:t>Medi-Track Admin Dashboard</w:t>
                      </w:r>
                      <w:r w:rsidRPr="00EF7E43">
                        <w:rPr>
                          <w:lang w:val="en-IN"/>
                        </w:rPr>
                        <w:t xml:space="preserve"> provides an intuitive interface for administrators to manage the system effectively. It includes the following key functionalities:</w:t>
                      </w:r>
                    </w:p>
                    <w:p w14:paraId="49340FE6" w14:textId="77777777" w:rsidR="00EF7E43" w:rsidRPr="00EF7E43" w:rsidRDefault="00EF7E43" w:rsidP="00EF7E43">
                      <w:pPr>
                        <w:numPr>
                          <w:ilvl w:val="0"/>
                          <w:numId w:val="40"/>
                        </w:numPr>
                        <w:rPr>
                          <w:lang w:val="en-IN"/>
                        </w:rPr>
                      </w:pPr>
                      <w:r w:rsidRPr="00EF7E43">
                        <w:rPr>
                          <w:b/>
                          <w:bCs/>
                          <w:lang w:val="en-IN"/>
                        </w:rPr>
                        <w:t>Patients</w:t>
                      </w:r>
                      <w:r w:rsidRPr="00EF7E43">
                        <w:rPr>
                          <w:lang w:val="en-IN"/>
                        </w:rPr>
                        <w:t>: View, update, and manage patient records.</w:t>
                      </w:r>
                    </w:p>
                    <w:p w14:paraId="6D52B9AD" w14:textId="77777777" w:rsidR="00EF7E43" w:rsidRPr="00EF7E43" w:rsidRDefault="00EF7E43" w:rsidP="00EF7E43">
                      <w:pPr>
                        <w:numPr>
                          <w:ilvl w:val="0"/>
                          <w:numId w:val="40"/>
                        </w:numPr>
                        <w:rPr>
                          <w:lang w:val="en-IN"/>
                        </w:rPr>
                      </w:pPr>
                      <w:r w:rsidRPr="00EF7E43">
                        <w:rPr>
                          <w:b/>
                          <w:bCs/>
                          <w:lang w:val="en-IN"/>
                        </w:rPr>
                        <w:t>Doctors/Practitioners</w:t>
                      </w:r>
                      <w:r w:rsidRPr="00EF7E43">
                        <w:rPr>
                          <w:lang w:val="en-IN"/>
                        </w:rPr>
                        <w:t>: Manage doctor profiles, assign roles, and oversee practitioner-related data.</w:t>
                      </w:r>
                    </w:p>
                    <w:p w14:paraId="19AA1ADC" w14:textId="77777777" w:rsidR="00EF7E43" w:rsidRPr="00EF7E43" w:rsidRDefault="00EF7E43" w:rsidP="00EF7E43">
                      <w:pPr>
                        <w:numPr>
                          <w:ilvl w:val="0"/>
                          <w:numId w:val="40"/>
                        </w:numPr>
                        <w:rPr>
                          <w:lang w:val="en-IN"/>
                        </w:rPr>
                      </w:pPr>
                      <w:r w:rsidRPr="00EF7E43">
                        <w:rPr>
                          <w:b/>
                          <w:bCs/>
                          <w:lang w:val="en-IN"/>
                        </w:rPr>
                        <w:t>User Management</w:t>
                      </w:r>
                      <w:r w:rsidRPr="00EF7E43">
                        <w:rPr>
                          <w:lang w:val="en-IN"/>
                        </w:rPr>
                        <w:t>: Control access levels, add or remove users, and ensure system security.</w:t>
                      </w:r>
                    </w:p>
                    <w:p w14:paraId="2DD52AE3" w14:textId="77777777" w:rsidR="00EF7E43" w:rsidRPr="00EF7E43" w:rsidRDefault="00EF7E43" w:rsidP="00EF7E43">
                      <w:pPr>
                        <w:numPr>
                          <w:ilvl w:val="0"/>
                          <w:numId w:val="40"/>
                        </w:numPr>
                        <w:rPr>
                          <w:lang w:val="en-IN"/>
                        </w:rPr>
                      </w:pPr>
                      <w:r w:rsidRPr="00EF7E43">
                        <w:rPr>
                          <w:b/>
                          <w:bCs/>
                          <w:lang w:val="en-IN"/>
                        </w:rPr>
                        <w:t>Appointments</w:t>
                      </w:r>
                      <w:r w:rsidRPr="00EF7E43">
                        <w:rPr>
                          <w:lang w:val="en-IN"/>
                        </w:rPr>
                        <w:t>: Monitor and manage appointment schedules for doctors and patients.</w:t>
                      </w:r>
                    </w:p>
                    <w:p w14:paraId="36BE0F51" w14:textId="5B78AEAE" w:rsidR="00EF7E43" w:rsidRPr="005437CD" w:rsidRDefault="00807FF7" w:rsidP="00EF7E43">
                      <w:pPr>
                        <w:rPr>
                          <w:lang w:val="en-IN"/>
                        </w:rPr>
                      </w:pPr>
                      <w:r w:rsidRPr="00807FF7">
                        <w:rPr>
                          <w:noProof/>
                          <w:lang w:val="en-IN" w:eastAsia="en-IN" w:bidi="kn-IN"/>
                        </w:rPr>
                        <w:drawing>
                          <wp:inline distT="0" distB="0" distL="0" distR="0" wp14:anchorId="3517E6A4" wp14:editId="71398E0F">
                            <wp:extent cx="3356610" cy="1193516"/>
                            <wp:effectExtent l="0" t="0" r="0" b="6985"/>
                            <wp:docPr id="6" name="Picture 6" descr="C:\Users\Hp\AppData\Local\Packages\5319275A.WhatsAppDesktop_cv1g1gvanyjgm\TempState\8C51BFE45107C445BCD980AB4307CAD9\WhatsApp Image 2024-12-17 at 21.20.35_f8fcc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5319275A.WhatsAppDesktop_cv1g1gvanyjgm\TempState\8C51BFE45107C445BCD980AB4307CAD9\WhatsApp Image 2024-12-17 at 21.20.35_f8fcc49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6610" cy="1193516"/>
                                    </a:xfrm>
                                    <a:prstGeom prst="rect">
                                      <a:avLst/>
                                    </a:prstGeom>
                                    <a:noFill/>
                                    <a:ln>
                                      <a:noFill/>
                                    </a:ln>
                                  </pic:spPr>
                                </pic:pic>
                              </a:graphicData>
                            </a:graphic>
                          </wp:inline>
                        </w:drawing>
                      </w:r>
                    </w:p>
                  </w:txbxContent>
                </v:textbox>
                <w10:wrap type="square" anchorx="margin"/>
              </v:shape>
            </w:pict>
          </mc:Fallback>
        </mc:AlternateContent>
      </w:r>
    </w:p>
    <w:p w14:paraId="24E36B85" w14:textId="77777777" w:rsidR="00EF7E43" w:rsidRPr="00EF7E43" w:rsidRDefault="00EF7E43" w:rsidP="00EF7E43">
      <w:pPr>
        <w:rPr>
          <w:rFonts w:ascii="Cambria Math" w:hAnsi="Cambria Math" w:hint="eastAsia"/>
        </w:rPr>
      </w:pPr>
    </w:p>
    <w:p w14:paraId="027EFAA2" w14:textId="77777777" w:rsidR="00EF7E43" w:rsidRPr="00EF7E43" w:rsidRDefault="00EF7E43" w:rsidP="00EF7E43">
      <w:pPr>
        <w:rPr>
          <w:rFonts w:ascii="Cambria Math" w:hAnsi="Cambria Math" w:hint="eastAsia"/>
        </w:rPr>
      </w:pPr>
    </w:p>
    <w:p w14:paraId="2F6F9E1D" w14:textId="77777777" w:rsidR="00EF7E43" w:rsidRPr="00EF7E43" w:rsidRDefault="00EF7E43" w:rsidP="00EF7E43">
      <w:pPr>
        <w:rPr>
          <w:rFonts w:ascii="Cambria Math" w:hAnsi="Cambria Math" w:hint="eastAsia"/>
        </w:rPr>
      </w:pPr>
    </w:p>
    <w:p w14:paraId="03690B12" w14:textId="77777777" w:rsidR="00EF7E43" w:rsidRPr="00EF7E43" w:rsidRDefault="00EF7E43" w:rsidP="00EF7E43">
      <w:pPr>
        <w:rPr>
          <w:rFonts w:ascii="Cambria Math" w:hAnsi="Cambria Math" w:hint="eastAsia"/>
        </w:rPr>
      </w:pPr>
    </w:p>
    <w:p w14:paraId="2A5645A0" w14:textId="77777777" w:rsidR="00EF7E43" w:rsidRPr="00EF7E43" w:rsidRDefault="00EF7E43" w:rsidP="00EF7E43">
      <w:pPr>
        <w:rPr>
          <w:rFonts w:ascii="Cambria Math" w:hAnsi="Cambria Math" w:hint="eastAsia"/>
        </w:rPr>
      </w:pPr>
    </w:p>
    <w:p w14:paraId="554D0259" w14:textId="77777777" w:rsidR="00EF7E43" w:rsidRPr="00EF7E43" w:rsidRDefault="00EF7E43" w:rsidP="00EF7E43">
      <w:pPr>
        <w:rPr>
          <w:rFonts w:ascii="Cambria Math" w:hAnsi="Cambria Math" w:hint="eastAsia"/>
        </w:rPr>
      </w:pPr>
    </w:p>
    <w:p w14:paraId="2C9B3E23" w14:textId="18335FA7" w:rsidR="00EF7E43" w:rsidRDefault="00807FF7" w:rsidP="00EF7E43">
      <w:pPr>
        <w:rPr>
          <w:rFonts w:ascii="Cambria Math" w:hAnsi="Cambria Math" w:hint="eastAsia"/>
          <w:b/>
          <w:bCs/>
        </w:rPr>
      </w:pPr>
      <w:r w:rsidRPr="005437CD">
        <w:rPr>
          <w:rFonts w:ascii="Cambria Math" w:hAnsi="Cambria Math"/>
          <w:b/>
          <w:bCs/>
          <w:noProof/>
          <w:lang w:val="en-IN" w:eastAsia="en-IN" w:bidi="kn-IN"/>
        </w:rPr>
        <w:lastRenderedPageBreak/>
        <mc:AlternateContent>
          <mc:Choice Requires="wps">
            <w:drawing>
              <wp:anchor distT="45720" distB="45720" distL="114300" distR="114300" simplePos="0" relativeHeight="251675648" behindDoc="0" locked="0" layoutInCell="1" allowOverlap="1" wp14:anchorId="5CE25B5D" wp14:editId="5102240F">
                <wp:simplePos x="0" y="0"/>
                <wp:positionH relativeFrom="margin">
                  <wp:posOffset>-91440</wp:posOffset>
                </wp:positionH>
                <wp:positionV relativeFrom="paragraph">
                  <wp:posOffset>0</wp:posOffset>
                </wp:positionV>
                <wp:extent cx="3581400" cy="6126480"/>
                <wp:effectExtent l="0" t="0" r="0" b="7620"/>
                <wp:wrapSquare wrapText="bothSides"/>
                <wp:docPr id="906974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6126480"/>
                        </a:xfrm>
                        <a:prstGeom prst="rect">
                          <a:avLst/>
                        </a:prstGeom>
                        <a:solidFill>
                          <a:srgbClr val="FFFFFF"/>
                        </a:solidFill>
                        <a:ln w="9525">
                          <a:noFill/>
                          <a:miter lim="800000"/>
                          <a:headEnd/>
                          <a:tailEnd/>
                        </a:ln>
                      </wps:spPr>
                      <wps:txbx>
                        <w:txbxContent>
                          <w:p w14:paraId="13888313" w14:textId="10A02466" w:rsidR="00EF7E43" w:rsidRDefault="00EF7E43" w:rsidP="00EF7E43">
                            <w:pPr>
                              <w:tabs>
                                <w:tab w:val="num" w:pos="720"/>
                              </w:tabs>
                              <w:rPr>
                                <w:b/>
                                <w:bCs/>
                                <w:lang w:val="en-IN"/>
                              </w:rPr>
                            </w:pPr>
                            <w:r>
                              <w:rPr>
                                <w:b/>
                                <w:bCs/>
                                <w:lang w:val="en-IN"/>
                              </w:rPr>
                              <w:t>PATIENT DASHBOARD</w:t>
                            </w:r>
                          </w:p>
                          <w:p w14:paraId="17B4AA15" w14:textId="77777777" w:rsidR="00953DC9" w:rsidRPr="00953DC9" w:rsidRDefault="00953DC9" w:rsidP="00953DC9">
                            <w:pPr>
                              <w:tabs>
                                <w:tab w:val="num" w:pos="720"/>
                              </w:tabs>
                              <w:rPr>
                                <w:lang w:val="en-IN"/>
                              </w:rPr>
                            </w:pPr>
                            <w:r w:rsidRPr="00953DC9">
                              <w:rPr>
                                <w:lang w:val="en-IN"/>
                              </w:rPr>
                              <w:t xml:space="preserve">The </w:t>
                            </w:r>
                            <w:r w:rsidRPr="00953DC9">
                              <w:rPr>
                                <w:b/>
                                <w:bCs/>
                                <w:lang w:val="en-IN"/>
                              </w:rPr>
                              <w:t>Patient Dashboard</w:t>
                            </w:r>
                            <w:r w:rsidRPr="00953DC9">
                              <w:rPr>
                                <w:lang w:val="en-IN"/>
                              </w:rPr>
                              <w:t xml:space="preserve"> allows patients to manage their health information in a user-friendly interface. Key features include:</w:t>
                            </w:r>
                          </w:p>
                          <w:p w14:paraId="08EDB4A9" w14:textId="77777777" w:rsidR="00953DC9" w:rsidRPr="00953DC9" w:rsidRDefault="00953DC9" w:rsidP="00953DC9">
                            <w:pPr>
                              <w:numPr>
                                <w:ilvl w:val="0"/>
                                <w:numId w:val="42"/>
                              </w:numPr>
                              <w:rPr>
                                <w:lang w:val="en-IN"/>
                              </w:rPr>
                            </w:pPr>
                            <w:r w:rsidRPr="00953DC9">
                              <w:rPr>
                                <w:b/>
                                <w:bCs/>
                                <w:lang w:val="en-IN"/>
                              </w:rPr>
                              <w:t>My Medical Records:</w:t>
                            </w:r>
                            <w:r w:rsidRPr="00953DC9">
                              <w:rPr>
                                <w:lang w:val="en-IN"/>
                              </w:rPr>
                              <w:t xml:space="preserve"> Patients can view and track their medical history, including diagnoses, treatments, and prescriptions.</w:t>
                            </w:r>
                          </w:p>
                          <w:p w14:paraId="22386062" w14:textId="77777777" w:rsidR="00953DC9" w:rsidRPr="00953DC9" w:rsidRDefault="00953DC9" w:rsidP="00953DC9">
                            <w:pPr>
                              <w:numPr>
                                <w:ilvl w:val="0"/>
                                <w:numId w:val="42"/>
                              </w:numPr>
                              <w:rPr>
                                <w:lang w:val="en-IN"/>
                              </w:rPr>
                            </w:pPr>
                            <w:r w:rsidRPr="00953DC9">
                              <w:rPr>
                                <w:b/>
                                <w:bCs/>
                                <w:lang w:val="en-IN"/>
                              </w:rPr>
                              <w:t>Appointments:</w:t>
                            </w:r>
                            <w:r w:rsidRPr="00953DC9">
                              <w:rPr>
                                <w:lang w:val="en-IN"/>
                              </w:rPr>
                              <w:t xml:space="preserve"> The dashboard displays upcoming appointments, including details about the date and time of visits.</w:t>
                            </w:r>
                          </w:p>
                          <w:p w14:paraId="67D650C9" w14:textId="77777777" w:rsidR="00953DC9" w:rsidRPr="00953DC9" w:rsidRDefault="00953DC9" w:rsidP="00953DC9">
                            <w:pPr>
                              <w:numPr>
                                <w:ilvl w:val="0"/>
                                <w:numId w:val="42"/>
                              </w:numPr>
                              <w:rPr>
                                <w:lang w:val="en-IN"/>
                              </w:rPr>
                            </w:pPr>
                            <w:r w:rsidRPr="00953DC9">
                              <w:rPr>
                                <w:b/>
                                <w:bCs/>
                                <w:lang w:val="en-IN"/>
                              </w:rPr>
                              <w:t>My Entries:</w:t>
                            </w:r>
                            <w:r w:rsidRPr="00953DC9">
                              <w:rPr>
                                <w:lang w:val="en-IN"/>
                              </w:rPr>
                              <w:t xml:space="preserve"> This feature allows patients to make personal health entries and track symptoms, lifestyle, and health parameters.</w:t>
                            </w:r>
                          </w:p>
                          <w:p w14:paraId="23E63046" w14:textId="77777777" w:rsidR="00953DC9" w:rsidRPr="00953DC9" w:rsidRDefault="00953DC9" w:rsidP="00953DC9">
                            <w:pPr>
                              <w:numPr>
                                <w:ilvl w:val="0"/>
                                <w:numId w:val="42"/>
                              </w:numPr>
                              <w:rPr>
                                <w:lang w:val="en-IN"/>
                              </w:rPr>
                            </w:pPr>
                            <w:r w:rsidRPr="00953DC9">
                              <w:rPr>
                                <w:b/>
                                <w:bCs/>
                                <w:lang w:val="en-IN"/>
                              </w:rPr>
                              <w:t>Find Doctors:</w:t>
                            </w:r>
                            <w:r w:rsidRPr="00953DC9">
                              <w:rPr>
                                <w:lang w:val="en-IN"/>
                              </w:rPr>
                              <w:t xml:space="preserve"> Patients can search for doctors based on specialties, location, and availability.</w:t>
                            </w:r>
                          </w:p>
                          <w:p w14:paraId="50D6AD91" w14:textId="66D00A6E" w:rsidR="00953DC9" w:rsidRDefault="00953DC9" w:rsidP="00953DC9">
                            <w:pPr>
                              <w:numPr>
                                <w:ilvl w:val="0"/>
                                <w:numId w:val="42"/>
                              </w:numPr>
                              <w:rPr>
                                <w:lang w:val="en-IN"/>
                              </w:rPr>
                            </w:pPr>
                            <w:r w:rsidRPr="00953DC9">
                              <w:rPr>
                                <w:b/>
                                <w:bCs/>
                                <w:lang w:val="en-IN"/>
                              </w:rPr>
                              <w:t>Logout:</w:t>
                            </w:r>
                            <w:r w:rsidRPr="00953DC9">
                              <w:rPr>
                                <w:lang w:val="en-IN"/>
                              </w:rPr>
                              <w:t xml:space="preserve"> Patients can log out securely once they are d</w:t>
                            </w:r>
                            <w:r w:rsidR="00807FF7">
                              <w:rPr>
                                <w:lang w:val="en-IN"/>
                              </w:rPr>
                              <w:t>one accessing their information.</w:t>
                            </w:r>
                          </w:p>
                          <w:p w14:paraId="4E2B1BA3" w14:textId="4EA69D24" w:rsidR="00807FF7" w:rsidRPr="00953DC9" w:rsidRDefault="00807FF7" w:rsidP="00807FF7">
                            <w:pPr>
                              <w:rPr>
                                <w:lang w:val="en-IN"/>
                              </w:rPr>
                            </w:pPr>
                            <w:r w:rsidRPr="00807FF7">
                              <w:rPr>
                                <w:noProof/>
                                <w:lang w:val="en-IN" w:eastAsia="en-IN" w:bidi="kn-IN"/>
                              </w:rPr>
                              <w:drawing>
                                <wp:inline distT="0" distB="0" distL="0" distR="0" wp14:anchorId="4DF8C891" wp14:editId="2555AF15">
                                  <wp:extent cx="3389630" cy="1482963"/>
                                  <wp:effectExtent l="0" t="0" r="1270" b="3175"/>
                                  <wp:docPr id="4" name="Picture 4" descr="C:\Users\Hp\AppData\Local\Packages\5319275A.WhatsAppDesktop_cv1g1gvanyjgm\TempState\A47878D8262FEC7042A338488CCB1B4A\WhatsApp Image 2024-12-17 at 21.15.15_7acaf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5319275A.WhatsAppDesktop_cv1g1gvanyjgm\TempState\A47878D8262FEC7042A338488CCB1B4A\WhatsApp Image 2024-12-17 at 21.15.15_7acafa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9630" cy="1482963"/>
                                          </a:xfrm>
                                          <a:prstGeom prst="rect">
                                            <a:avLst/>
                                          </a:prstGeom>
                                          <a:noFill/>
                                          <a:ln>
                                            <a:noFill/>
                                          </a:ln>
                                        </pic:spPr>
                                      </pic:pic>
                                    </a:graphicData>
                                  </a:graphic>
                                </wp:inline>
                              </w:drawing>
                            </w:r>
                          </w:p>
                          <w:p w14:paraId="421ADB86" w14:textId="77777777" w:rsidR="00EF7E43" w:rsidRPr="00EF7E43" w:rsidRDefault="00EF7E43" w:rsidP="00EF7E43">
                            <w:pPr>
                              <w:tabs>
                                <w:tab w:val="num" w:pos="720"/>
                              </w:tabs>
                              <w:rPr>
                                <w:lang w:val="en-IN"/>
                              </w:rPr>
                            </w:pPr>
                          </w:p>
                          <w:p w14:paraId="1B648ADC" w14:textId="77777777" w:rsidR="00EF7E43" w:rsidRPr="005437CD" w:rsidRDefault="00EF7E43" w:rsidP="00EF7E4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25B5D" id="_x0000_s1030" type="#_x0000_t202" style="position:absolute;margin-left:-7.2pt;margin-top:0;width:282pt;height:482.4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" stroked="f">
                <v:textbox>
                  <w:txbxContent>
                    <w:p w14:paraId="13888313" w14:textId="10A02466" w:rsidR="00EF7E43" w:rsidRDefault="00EF7E43" w:rsidP="00EF7E43">
                      <w:pPr>
                        <w:tabs>
                          <w:tab w:val="num" w:pos="720"/>
                        </w:tabs>
                        <w:rPr>
                          <w:b/>
                          <w:bCs/>
                          <w:lang w:val="en-IN"/>
                        </w:rPr>
                      </w:pPr>
                      <w:r>
                        <w:rPr>
                          <w:b/>
                          <w:bCs/>
                          <w:lang w:val="en-IN"/>
                        </w:rPr>
                        <w:t>PATIENT DASHBOARD</w:t>
                      </w:r>
                    </w:p>
                    <w:p w14:paraId="17B4AA15" w14:textId="77777777" w:rsidR="00953DC9" w:rsidRPr="00953DC9" w:rsidRDefault="00953DC9" w:rsidP="00953DC9">
                      <w:pPr>
                        <w:tabs>
                          <w:tab w:val="num" w:pos="720"/>
                        </w:tabs>
                        <w:rPr>
                          <w:lang w:val="en-IN"/>
                        </w:rPr>
                      </w:pPr>
                      <w:r w:rsidRPr="00953DC9">
                        <w:rPr>
                          <w:lang w:val="en-IN"/>
                        </w:rPr>
                        <w:t xml:space="preserve">The </w:t>
                      </w:r>
                      <w:r w:rsidRPr="00953DC9">
                        <w:rPr>
                          <w:b/>
                          <w:bCs/>
                          <w:lang w:val="en-IN"/>
                        </w:rPr>
                        <w:t>Patient Dashboard</w:t>
                      </w:r>
                      <w:r w:rsidRPr="00953DC9">
                        <w:rPr>
                          <w:lang w:val="en-IN"/>
                        </w:rPr>
                        <w:t xml:space="preserve"> allows patients to manage their health information in a user-friendly interface. Key features include:</w:t>
                      </w:r>
                    </w:p>
                    <w:p w14:paraId="08EDB4A9" w14:textId="77777777" w:rsidR="00953DC9" w:rsidRPr="00953DC9" w:rsidRDefault="00953DC9" w:rsidP="00953DC9">
                      <w:pPr>
                        <w:numPr>
                          <w:ilvl w:val="0"/>
                          <w:numId w:val="42"/>
                        </w:numPr>
                        <w:rPr>
                          <w:lang w:val="en-IN"/>
                        </w:rPr>
                      </w:pPr>
                      <w:r w:rsidRPr="00953DC9">
                        <w:rPr>
                          <w:b/>
                          <w:bCs/>
                          <w:lang w:val="en-IN"/>
                        </w:rPr>
                        <w:t>My Medical Records:</w:t>
                      </w:r>
                      <w:r w:rsidRPr="00953DC9">
                        <w:rPr>
                          <w:lang w:val="en-IN"/>
                        </w:rPr>
                        <w:t xml:space="preserve"> Patients can view and track their medical history, including diagnoses, treatments, and prescriptions.</w:t>
                      </w:r>
                    </w:p>
                    <w:p w14:paraId="22386062" w14:textId="77777777" w:rsidR="00953DC9" w:rsidRPr="00953DC9" w:rsidRDefault="00953DC9" w:rsidP="00953DC9">
                      <w:pPr>
                        <w:numPr>
                          <w:ilvl w:val="0"/>
                          <w:numId w:val="42"/>
                        </w:numPr>
                        <w:rPr>
                          <w:lang w:val="en-IN"/>
                        </w:rPr>
                      </w:pPr>
                      <w:r w:rsidRPr="00953DC9">
                        <w:rPr>
                          <w:b/>
                          <w:bCs/>
                          <w:lang w:val="en-IN"/>
                        </w:rPr>
                        <w:t>Appointments:</w:t>
                      </w:r>
                      <w:r w:rsidRPr="00953DC9">
                        <w:rPr>
                          <w:lang w:val="en-IN"/>
                        </w:rPr>
                        <w:t xml:space="preserve"> The dashboard displays upcoming appointments, including details about the date and time of visits.</w:t>
                      </w:r>
                    </w:p>
                    <w:p w14:paraId="67D650C9" w14:textId="77777777" w:rsidR="00953DC9" w:rsidRPr="00953DC9" w:rsidRDefault="00953DC9" w:rsidP="00953DC9">
                      <w:pPr>
                        <w:numPr>
                          <w:ilvl w:val="0"/>
                          <w:numId w:val="42"/>
                        </w:numPr>
                        <w:rPr>
                          <w:lang w:val="en-IN"/>
                        </w:rPr>
                      </w:pPr>
                      <w:r w:rsidRPr="00953DC9">
                        <w:rPr>
                          <w:b/>
                          <w:bCs/>
                          <w:lang w:val="en-IN"/>
                        </w:rPr>
                        <w:t>My Entries:</w:t>
                      </w:r>
                      <w:r w:rsidRPr="00953DC9">
                        <w:rPr>
                          <w:lang w:val="en-IN"/>
                        </w:rPr>
                        <w:t xml:space="preserve"> This feature allows patients to make personal health entries and track symptoms, lifestyle, and health parameters.</w:t>
                      </w:r>
                    </w:p>
                    <w:p w14:paraId="23E63046" w14:textId="77777777" w:rsidR="00953DC9" w:rsidRPr="00953DC9" w:rsidRDefault="00953DC9" w:rsidP="00953DC9">
                      <w:pPr>
                        <w:numPr>
                          <w:ilvl w:val="0"/>
                          <w:numId w:val="42"/>
                        </w:numPr>
                        <w:rPr>
                          <w:lang w:val="en-IN"/>
                        </w:rPr>
                      </w:pPr>
                      <w:r w:rsidRPr="00953DC9">
                        <w:rPr>
                          <w:b/>
                          <w:bCs/>
                          <w:lang w:val="en-IN"/>
                        </w:rPr>
                        <w:t>Find Doctors:</w:t>
                      </w:r>
                      <w:r w:rsidRPr="00953DC9">
                        <w:rPr>
                          <w:lang w:val="en-IN"/>
                        </w:rPr>
                        <w:t xml:space="preserve"> Patients can search for doctors based on specialties, location, and availability.</w:t>
                      </w:r>
                    </w:p>
                    <w:p w14:paraId="50D6AD91" w14:textId="66D00A6E" w:rsidR="00953DC9" w:rsidRDefault="00953DC9" w:rsidP="00953DC9">
                      <w:pPr>
                        <w:numPr>
                          <w:ilvl w:val="0"/>
                          <w:numId w:val="42"/>
                        </w:numPr>
                        <w:rPr>
                          <w:lang w:val="en-IN"/>
                        </w:rPr>
                      </w:pPr>
                      <w:r w:rsidRPr="00953DC9">
                        <w:rPr>
                          <w:b/>
                          <w:bCs/>
                          <w:lang w:val="en-IN"/>
                        </w:rPr>
                        <w:t>Logout:</w:t>
                      </w:r>
                      <w:r w:rsidRPr="00953DC9">
                        <w:rPr>
                          <w:lang w:val="en-IN"/>
                        </w:rPr>
                        <w:t xml:space="preserve"> Patients can log out securely once they are d</w:t>
                      </w:r>
                      <w:r w:rsidR="00807FF7">
                        <w:rPr>
                          <w:lang w:val="en-IN"/>
                        </w:rPr>
                        <w:t>one accessing their information.</w:t>
                      </w:r>
                    </w:p>
                    <w:p w14:paraId="4E2B1BA3" w14:textId="4EA69D24" w:rsidR="00807FF7" w:rsidRPr="00953DC9" w:rsidRDefault="00807FF7" w:rsidP="00807FF7">
                      <w:pPr>
                        <w:rPr>
                          <w:lang w:val="en-IN"/>
                        </w:rPr>
                      </w:pPr>
                      <w:r w:rsidRPr="00807FF7">
                        <w:rPr>
                          <w:noProof/>
                          <w:lang w:val="en-IN" w:eastAsia="en-IN" w:bidi="kn-IN"/>
                        </w:rPr>
                        <w:drawing>
                          <wp:inline distT="0" distB="0" distL="0" distR="0" wp14:anchorId="4DF8C891" wp14:editId="2555AF15">
                            <wp:extent cx="3389630" cy="1482963"/>
                            <wp:effectExtent l="0" t="0" r="1270" b="3175"/>
                            <wp:docPr id="4" name="Picture 4" descr="C:\Users\Hp\AppData\Local\Packages\5319275A.WhatsAppDesktop_cv1g1gvanyjgm\TempState\A47878D8262FEC7042A338488CCB1B4A\WhatsApp Image 2024-12-17 at 21.15.15_7acafa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AppData\Local\Packages\5319275A.WhatsAppDesktop_cv1g1gvanyjgm\TempState\A47878D8262FEC7042A338488CCB1B4A\WhatsApp Image 2024-12-17 at 21.15.15_7acafa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9630" cy="1482963"/>
                                    </a:xfrm>
                                    <a:prstGeom prst="rect">
                                      <a:avLst/>
                                    </a:prstGeom>
                                    <a:noFill/>
                                    <a:ln>
                                      <a:noFill/>
                                    </a:ln>
                                  </pic:spPr>
                                </pic:pic>
                              </a:graphicData>
                            </a:graphic>
                          </wp:inline>
                        </w:drawing>
                      </w:r>
                    </w:p>
                    <w:p w14:paraId="421ADB86" w14:textId="77777777" w:rsidR="00EF7E43" w:rsidRPr="00EF7E43" w:rsidRDefault="00EF7E43" w:rsidP="00EF7E43">
                      <w:pPr>
                        <w:tabs>
                          <w:tab w:val="num" w:pos="720"/>
                        </w:tabs>
                        <w:rPr>
                          <w:lang w:val="en-IN"/>
                        </w:rPr>
                      </w:pPr>
                    </w:p>
                    <w:p w14:paraId="1B648ADC" w14:textId="77777777" w:rsidR="00EF7E43" w:rsidRPr="005437CD" w:rsidRDefault="00EF7E43" w:rsidP="00EF7E43">
                      <w:pPr>
                        <w:rPr>
                          <w:lang w:val="en-IN"/>
                        </w:rPr>
                      </w:pPr>
                    </w:p>
                  </w:txbxContent>
                </v:textbox>
                <w10:wrap type="square" anchorx="margin"/>
              </v:shape>
            </w:pict>
          </mc:Fallback>
        </mc:AlternateContent>
      </w:r>
      <w:r w:rsidRPr="005437CD">
        <w:rPr>
          <w:rFonts w:ascii="Cambria Math" w:hAnsi="Cambria Math"/>
          <w:b/>
          <w:bCs/>
          <w:noProof/>
          <w:lang w:val="en-IN" w:eastAsia="en-IN" w:bidi="kn-IN"/>
        </w:rPr>
        <mc:AlternateContent>
          <mc:Choice Requires="wps">
            <w:drawing>
              <wp:anchor distT="45720" distB="45720" distL="114300" distR="114300" simplePos="0" relativeHeight="251673600" behindDoc="0" locked="0" layoutInCell="1" allowOverlap="1" wp14:anchorId="708CE493" wp14:editId="2E37EAD9">
                <wp:simplePos x="0" y="0"/>
                <wp:positionH relativeFrom="margin">
                  <wp:posOffset>-144780</wp:posOffset>
                </wp:positionH>
                <wp:positionV relativeFrom="paragraph">
                  <wp:posOffset>7620</wp:posOffset>
                </wp:positionV>
                <wp:extent cx="3493770" cy="5699760"/>
                <wp:effectExtent l="0" t="0" r="0" b="0"/>
                <wp:wrapSquare wrapText="bothSides"/>
                <wp:docPr id="7936609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3770" cy="5699760"/>
                        </a:xfrm>
                        <a:prstGeom prst="rect">
                          <a:avLst/>
                        </a:prstGeom>
                        <a:solidFill>
                          <a:srgbClr val="FFFFFF"/>
                        </a:solidFill>
                        <a:ln w="9525">
                          <a:noFill/>
                          <a:miter lim="800000"/>
                          <a:headEnd/>
                          <a:tailEnd/>
                        </a:ln>
                      </wps:spPr>
                      <wps:txbx>
                        <w:txbxContent>
                          <w:p w14:paraId="79837E8B" w14:textId="77777777" w:rsidR="00EF7E43" w:rsidRDefault="00EF7E43" w:rsidP="00EF7E43">
                            <w:pPr>
                              <w:tabs>
                                <w:tab w:val="num" w:pos="720"/>
                              </w:tabs>
                              <w:rPr>
                                <w:b/>
                                <w:bCs/>
                                <w:lang w:val="en-IN"/>
                              </w:rPr>
                            </w:pPr>
                            <w:r>
                              <w:rPr>
                                <w:b/>
                                <w:bCs/>
                                <w:lang w:val="en-IN"/>
                              </w:rPr>
                              <w:t>DOCTOR DASHBOARD</w:t>
                            </w:r>
                          </w:p>
                          <w:p w14:paraId="449A845F" w14:textId="77777777" w:rsidR="00EF7E43" w:rsidRPr="00EF7E43" w:rsidRDefault="00EF7E43" w:rsidP="00EF7E43">
                            <w:pPr>
                              <w:tabs>
                                <w:tab w:val="num" w:pos="720"/>
                              </w:tabs>
                              <w:rPr>
                                <w:lang w:val="en-IN"/>
                              </w:rPr>
                            </w:pPr>
                            <w:r w:rsidRPr="00EF7E43">
                              <w:rPr>
                                <w:lang w:val="en-IN"/>
                              </w:rPr>
                              <w:t xml:space="preserve">he </w:t>
                            </w:r>
                            <w:r w:rsidRPr="00EF7E43">
                              <w:rPr>
                                <w:b/>
                                <w:bCs/>
                                <w:lang w:val="en-IN"/>
                              </w:rPr>
                              <w:t>Doctor Dashboard</w:t>
                            </w:r>
                            <w:r w:rsidRPr="00EF7E43">
                              <w:rPr>
                                <w:lang w:val="en-IN"/>
                              </w:rPr>
                              <w:t xml:space="preserve"> is designed to provide medical professionals with easy access to patient information, medical records, appointments, and more. The dashboard includes the following key features:</w:t>
                            </w:r>
                          </w:p>
                          <w:p w14:paraId="76D4FD4F" w14:textId="77777777" w:rsidR="00EF7E43" w:rsidRPr="00EF7E43" w:rsidRDefault="00EF7E43" w:rsidP="00EF7E43">
                            <w:pPr>
                              <w:numPr>
                                <w:ilvl w:val="0"/>
                                <w:numId w:val="41"/>
                              </w:numPr>
                              <w:rPr>
                                <w:lang w:val="en-IN"/>
                              </w:rPr>
                            </w:pPr>
                            <w:r w:rsidRPr="00EF7E43">
                              <w:rPr>
                                <w:b/>
                                <w:bCs/>
                                <w:lang w:val="en-IN"/>
                              </w:rPr>
                              <w:t>Patients:</w:t>
                            </w:r>
                            <w:r w:rsidRPr="00EF7E43">
                              <w:rPr>
                                <w:lang w:val="en-IN"/>
                              </w:rPr>
                              <w:t xml:space="preserve"> Access to the list of patients under the doctor's care, allowing for quick view and management of their details.</w:t>
                            </w:r>
                          </w:p>
                          <w:p w14:paraId="6406C6DE" w14:textId="77777777" w:rsidR="00EF7E43" w:rsidRPr="00EF7E43" w:rsidRDefault="00EF7E43" w:rsidP="00EF7E43">
                            <w:pPr>
                              <w:numPr>
                                <w:ilvl w:val="0"/>
                                <w:numId w:val="41"/>
                              </w:numPr>
                              <w:rPr>
                                <w:lang w:val="en-IN"/>
                              </w:rPr>
                            </w:pPr>
                            <w:r w:rsidRPr="00EF7E43">
                              <w:rPr>
                                <w:b/>
                                <w:bCs/>
                                <w:lang w:val="en-IN"/>
                              </w:rPr>
                              <w:t>Medical Records:</w:t>
                            </w:r>
                            <w:r w:rsidRPr="00EF7E43">
                              <w:rPr>
                                <w:lang w:val="en-IN"/>
                              </w:rPr>
                              <w:t xml:space="preserve"> Doctors can view and update medical records of their patients, including adding new diagnoses, treatment plans, and medical insights.</w:t>
                            </w:r>
                          </w:p>
                          <w:p w14:paraId="7308268F" w14:textId="77777777" w:rsidR="00EF7E43" w:rsidRPr="00EF7E43" w:rsidRDefault="00EF7E43" w:rsidP="00EF7E43">
                            <w:pPr>
                              <w:numPr>
                                <w:ilvl w:val="0"/>
                                <w:numId w:val="41"/>
                              </w:numPr>
                              <w:rPr>
                                <w:lang w:val="en-IN"/>
                              </w:rPr>
                            </w:pPr>
                            <w:r w:rsidRPr="00EF7E43">
                              <w:rPr>
                                <w:b/>
                                <w:bCs/>
                                <w:lang w:val="en-IN"/>
                              </w:rPr>
                              <w:t>Appointments:</w:t>
                            </w:r>
                            <w:r w:rsidRPr="00EF7E43">
                              <w:rPr>
                                <w:lang w:val="en-IN"/>
                              </w:rPr>
                              <w:t xml:space="preserve"> View upcoming appointments, manage scheduling, and track patient visits.</w:t>
                            </w:r>
                          </w:p>
                          <w:p w14:paraId="1ABC3C14" w14:textId="77777777" w:rsidR="00EF7E43" w:rsidRDefault="00EF7E43" w:rsidP="00EF7E43">
                            <w:pPr>
                              <w:numPr>
                                <w:ilvl w:val="0"/>
                                <w:numId w:val="41"/>
                              </w:numPr>
                              <w:rPr>
                                <w:lang w:val="en-IN"/>
                              </w:rPr>
                            </w:pPr>
                            <w:r w:rsidRPr="00EF7E43">
                              <w:rPr>
                                <w:b/>
                                <w:bCs/>
                                <w:lang w:val="en-IN"/>
                              </w:rPr>
                              <w:t>Logout:</w:t>
                            </w:r>
                            <w:r w:rsidRPr="00EF7E43">
                              <w:rPr>
                                <w:lang w:val="en-IN"/>
                              </w:rPr>
                              <w:t xml:space="preserve"> Doctors can securely log out after completing their tasks.</w:t>
                            </w:r>
                          </w:p>
                          <w:p w14:paraId="244A974C" w14:textId="709FEA6B" w:rsidR="00807FF7" w:rsidRPr="00EF7E43" w:rsidRDefault="00807FF7" w:rsidP="00807FF7">
                            <w:pPr>
                              <w:rPr>
                                <w:lang w:val="en-IN"/>
                              </w:rPr>
                            </w:pPr>
                            <w:r w:rsidRPr="00807FF7">
                              <w:rPr>
                                <w:noProof/>
                                <w:lang w:val="en-IN" w:eastAsia="en-IN" w:bidi="kn-IN"/>
                              </w:rPr>
                              <w:drawing>
                                <wp:inline distT="0" distB="0" distL="0" distR="0" wp14:anchorId="49EB936C" wp14:editId="78D97738">
                                  <wp:extent cx="3302000" cy="1580369"/>
                                  <wp:effectExtent l="0" t="0" r="0" b="1270"/>
                                  <wp:docPr id="3" name="Picture 3" descr="C:\Users\Hp\AppData\Local\Packages\5319275A.WhatsAppDesktop_cv1g1gvanyjgm\TempState\D917E680C14C6FCD74D08C935436F1B5\WhatsApp Image 2024-12-17 at 21.26.32_c4b13c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5319275A.WhatsAppDesktop_cv1g1gvanyjgm\TempState\D917E680C14C6FCD74D08C935436F1B5\WhatsApp Image 2024-12-17 at 21.26.32_c4b13c7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0" cy="1580369"/>
                                          </a:xfrm>
                                          <a:prstGeom prst="rect">
                                            <a:avLst/>
                                          </a:prstGeom>
                                          <a:noFill/>
                                          <a:ln>
                                            <a:noFill/>
                                          </a:ln>
                                        </pic:spPr>
                                      </pic:pic>
                                    </a:graphicData>
                                  </a:graphic>
                                </wp:inline>
                              </w:drawing>
                            </w:r>
                          </w:p>
                          <w:p w14:paraId="4259961F" w14:textId="77777777" w:rsidR="00EF7E43" w:rsidRPr="00EF7E43" w:rsidRDefault="00EF7E43" w:rsidP="00EF7E43">
                            <w:pPr>
                              <w:tabs>
                                <w:tab w:val="num" w:pos="720"/>
                              </w:tabs>
                              <w:rPr>
                                <w:lang w:val="en-IN"/>
                              </w:rPr>
                            </w:pPr>
                          </w:p>
                          <w:p w14:paraId="01E0E85A" w14:textId="77777777" w:rsidR="00EF7E43" w:rsidRPr="005437CD" w:rsidRDefault="00EF7E43" w:rsidP="00EF7E43">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CE493" id="_x0000_s1031" type="#_x0000_t202" style="position:absolute;margin-left:-11.4pt;margin-top:.6pt;width:275.1pt;height:448.8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" stroked="f">
                <v:textbox>
                  <w:txbxContent>
                    <w:p w14:paraId="79837E8B" w14:textId="77777777" w:rsidR="00EF7E43" w:rsidRDefault="00EF7E43" w:rsidP="00EF7E43">
                      <w:pPr>
                        <w:tabs>
                          <w:tab w:val="num" w:pos="720"/>
                        </w:tabs>
                        <w:rPr>
                          <w:b/>
                          <w:bCs/>
                          <w:lang w:val="en-IN"/>
                        </w:rPr>
                      </w:pPr>
                      <w:r>
                        <w:rPr>
                          <w:b/>
                          <w:bCs/>
                          <w:lang w:val="en-IN"/>
                        </w:rPr>
                        <w:t>DOCTOR DASHBOARD</w:t>
                      </w:r>
                    </w:p>
                    <w:p w14:paraId="449A845F" w14:textId="77777777" w:rsidR="00EF7E43" w:rsidRPr="00EF7E43" w:rsidRDefault="00EF7E43" w:rsidP="00EF7E43">
                      <w:pPr>
                        <w:tabs>
                          <w:tab w:val="num" w:pos="720"/>
                        </w:tabs>
                        <w:rPr>
                          <w:lang w:val="en-IN"/>
                        </w:rPr>
                      </w:pPr>
                      <w:r w:rsidRPr="00EF7E43">
                        <w:rPr>
                          <w:lang w:val="en-IN"/>
                        </w:rPr>
                        <w:t xml:space="preserve">he </w:t>
                      </w:r>
                      <w:r w:rsidRPr="00EF7E43">
                        <w:rPr>
                          <w:b/>
                          <w:bCs/>
                          <w:lang w:val="en-IN"/>
                        </w:rPr>
                        <w:t>Doctor Dashboard</w:t>
                      </w:r>
                      <w:r w:rsidRPr="00EF7E43">
                        <w:rPr>
                          <w:lang w:val="en-IN"/>
                        </w:rPr>
                        <w:t xml:space="preserve"> is designed to provide medical professionals with easy access to patient information, medical records, appointments, and more. The dashboard includes the following key features:</w:t>
                      </w:r>
                    </w:p>
                    <w:p w14:paraId="76D4FD4F" w14:textId="77777777" w:rsidR="00EF7E43" w:rsidRPr="00EF7E43" w:rsidRDefault="00EF7E43" w:rsidP="00EF7E43">
                      <w:pPr>
                        <w:numPr>
                          <w:ilvl w:val="0"/>
                          <w:numId w:val="41"/>
                        </w:numPr>
                        <w:rPr>
                          <w:lang w:val="en-IN"/>
                        </w:rPr>
                      </w:pPr>
                      <w:r w:rsidRPr="00EF7E43">
                        <w:rPr>
                          <w:b/>
                          <w:bCs/>
                          <w:lang w:val="en-IN"/>
                        </w:rPr>
                        <w:t>Patients:</w:t>
                      </w:r>
                      <w:r w:rsidRPr="00EF7E43">
                        <w:rPr>
                          <w:lang w:val="en-IN"/>
                        </w:rPr>
                        <w:t xml:space="preserve"> Access to the list of patients under the doctor's care, allowing for quick view and management of their details.</w:t>
                      </w:r>
                    </w:p>
                    <w:p w14:paraId="6406C6DE" w14:textId="77777777" w:rsidR="00EF7E43" w:rsidRPr="00EF7E43" w:rsidRDefault="00EF7E43" w:rsidP="00EF7E43">
                      <w:pPr>
                        <w:numPr>
                          <w:ilvl w:val="0"/>
                          <w:numId w:val="41"/>
                        </w:numPr>
                        <w:rPr>
                          <w:lang w:val="en-IN"/>
                        </w:rPr>
                      </w:pPr>
                      <w:r w:rsidRPr="00EF7E43">
                        <w:rPr>
                          <w:b/>
                          <w:bCs/>
                          <w:lang w:val="en-IN"/>
                        </w:rPr>
                        <w:t>Medical Records:</w:t>
                      </w:r>
                      <w:r w:rsidRPr="00EF7E43">
                        <w:rPr>
                          <w:lang w:val="en-IN"/>
                        </w:rPr>
                        <w:t xml:space="preserve"> Doctors can view and update medical records of their patients, including adding new diagnoses, treatment plans, and medical insights.</w:t>
                      </w:r>
                    </w:p>
                    <w:p w14:paraId="7308268F" w14:textId="77777777" w:rsidR="00EF7E43" w:rsidRPr="00EF7E43" w:rsidRDefault="00EF7E43" w:rsidP="00EF7E43">
                      <w:pPr>
                        <w:numPr>
                          <w:ilvl w:val="0"/>
                          <w:numId w:val="41"/>
                        </w:numPr>
                        <w:rPr>
                          <w:lang w:val="en-IN"/>
                        </w:rPr>
                      </w:pPr>
                      <w:r w:rsidRPr="00EF7E43">
                        <w:rPr>
                          <w:b/>
                          <w:bCs/>
                          <w:lang w:val="en-IN"/>
                        </w:rPr>
                        <w:t>Appointments:</w:t>
                      </w:r>
                      <w:r w:rsidRPr="00EF7E43">
                        <w:rPr>
                          <w:lang w:val="en-IN"/>
                        </w:rPr>
                        <w:t xml:space="preserve"> View upcoming appointments, manage scheduling, and track patient visits.</w:t>
                      </w:r>
                    </w:p>
                    <w:p w14:paraId="1ABC3C14" w14:textId="77777777" w:rsidR="00EF7E43" w:rsidRDefault="00EF7E43" w:rsidP="00EF7E43">
                      <w:pPr>
                        <w:numPr>
                          <w:ilvl w:val="0"/>
                          <w:numId w:val="41"/>
                        </w:numPr>
                        <w:rPr>
                          <w:lang w:val="en-IN"/>
                        </w:rPr>
                      </w:pPr>
                      <w:r w:rsidRPr="00EF7E43">
                        <w:rPr>
                          <w:b/>
                          <w:bCs/>
                          <w:lang w:val="en-IN"/>
                        </w:rPr>
                        <w:t>Logout:</w:t>
                      </w:r>
                      <w:r w:rsidRPr="00EF7E43">
                        <w:rPr>
                          <w:lang w:val="en-IN"/>
                        </w:rPr>
                        <w:t xml:space="preserve"> Doctors can securely log out after completing their tasks.</w:t>
                      </w:r>
                    </w:p>
                    <w:p w14:paraId="244A974C" w14:textId="709FEA6B" w:rsidR="00807FF7" w:rsidRPr="00EF7E43" w:rsidRDefault="00807FF7" w:rsidP="00807FF7">
                      <w:pPr>
                        <w:rPr>
                          <w:lang w:val="en-IN"/>
                        </w:rPr>
                      </w:pPr>
                      <w:r w:rsidRPr="00807FF7">
                        <w:rPr>
                          <w:noProof/>
                          <w:lang w:val="en-IN" w:eastAsia="en-IN" w:bidi="kn-IN"/>
                        </w:rPr>
                        <w:drawing>
                          <wp:inline distT="0" distB="0" distL="0" distR="0" wp14:anchorId="49EB936C" wp14:editId="78D97738">
                            <wp:extent cx="3302000" cy="1580369"/>
                            <wp:effectExtent l="0" t="0" r="0" b="1270"/>
                            <wp:docPr id="3" name="Picture 3" descr="C:\Users\Hp\AppData\Local\Packages\5319275A.WhatsAppDesktop_cv1g1gvanyjgm\TempState\D917E680C14C6FCD74D08C935436F1B5\WhatsApp Image 2024-12-17 at 21.26.32_c4b13c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Packages\5319275A.WhatsAppDesktop_cv1g1gvanyjgm\TempState\D917E680C14C6FCD74D08C935436F1B5\WhatsApp Image 2024-12-17 at 21.26.32_c4b13c7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000" cy="1580369"/>
                                    </a:xfrm>
                                    <a:prstGeom prst="rect">
                                      <a:avLst/>
                                    </a:prstGeom>
                                    <a:noFill/>
                                    <a:ln>
                                      <a:noFill/>
                                    </a:ln>
                                  </pic:spPr>
                                </pic:pic>
                              </a:graphicData>
                            </a:graphic>
                          </wp:inline>
                        </w:drawing>
                      </w:r>
                    </w:p>
                    <w:p w14:paraId="4259961F" w14:textId="77777777" w:rsidR="00EF7E43" w:rsidRPr="00EF7E43" w:rsidRDefault="00EF7E43" w:rsidP="00EF7E43">
                      <w:pPr>
                        <w:tabs>
                          <w:tab w:val="num" w:pos="720"/>
                        </w:tabs>
                        <w:rPr>
                          <w:lang w:val="en-IN"/>
                        </w:rPr>
                      </w:pPr>
                    </w:p>
                    <w:p w14:paraId="01E0E85A" w14:textId="77777777" w:rsidR="00EF7E43" w:rsidRPr="005437CD" w:rsidRDefault="00EF7E43" w:rsidP="00EF7E43">
                      <w:pPr>
                        <w:rPr>
                          <w:lang w:val="en-IN"/>
                        </w:rPr>
                      </w:pPr>
                    </w:p>
                  </w:txbxContent>
                </v:textbox>
                <w10:wrap type="square" anchorx="margin"/>
              </v:shape>
            </w:pict>
          </mc:Fallback>
        </mc:AlternateContent>
      </w:r>
      <w:r w:rsidRPr="005437CD">
        <w:rPr>
          <w:rFonts w:ascii="Cambria Math" w:hAnsi="Cambria Math"/>
          <w:b/>
          <w:bCs/>
          <w:noProof/>
          <w:lang w:val="en-IN" w:eastAsia="en-IN" w:bidi="kn-IN"/>
        </w:rPr>
        <mc:AlternateContent>
          <mc:Choice Requires="wps">
            <w:drawing>
              <wp:anchor distT="45720" distB="45720" distL="114300" distR="114300" simplePos="0" relativeHeight="251677696" behindDoc="0" locked="0" layoutInCell="1" allowOverlap="1" wp14:anchorId="7D690BD2" wp14:editId="5ED3C506">
                <wp:simplePos x="0" y="0"/>
                <wp:positionH relativeFrom="page">
                  <wp:posOffset>3909060</wp:posOffset>
                </wp:positionH>
                <wp:positionV relativeFrom="paragraph">
                  <wp:posOffset>126365</wp:posOffset>
                </wp:positionV>
                <wp:extent cx="3613785" cy="8686800"/>
                <wp:effectExtent l="0" t="0" r="5715" b="0"/>
                <wp:wrapSquare wrapText="bothSides"/>
                <wp:docPr id="2523163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8686800"/>
                        </a:xfrm>
                        <a:prstGeom prst="rect">
                          <a:avLst/>
                        </a:prstGeom>
                        <a:solidFill>
                          <a:srgbClr val="FFFFFF"/>
                        </a:solidFill>
                        <a:ln w="9525">
                          <a:noFill/>
                          <a:miter lim="800000"/>
                          <a:headEnd/>
                          <a:tailEnd/>
                        </a:ln>
                      </wps:spPr>
                      <wps:txbx>
                        <w:txbxContent>
                          <w:p w14:paraId="48B0C4B7" w14:textId="3BB8CCA6" w:rsidR="00953DC9" w:rsidRDefault="00953DC9" w:rsidP="00953DC9">
                            <w:pPr>
                              <w:tabs>
                                <w:tab w:val="num" w:pos="720"/>
                              </w:tabs>
                              <w:rPr>
                                <w:b/>
                                <w:bCs/>
                                <w:lang w:val="en-IN"/>
                              </w:rPr>
                            </w:pPr>
                            <w:r>
                              <w:rPr>
                                <w:b/>
                                <w:bCs/>
                                <w:lang w:val="en-IN"/>
                              </w:rPr>
                              <w:t>DATABASE STRUCTURE</w:t>
                            </w:r>
                          </w:p>
                          <w:p w14:paraId="3F70F4EF" w14:textId="77777777" w:rsidR="00953DC9" w:rsidRPr="00953DC9" w:rsidRDefault="00953DC9" w:rsidP="00953DC9">
                            <w:pPr>
                              <w:tabs>
                                <w:tab w:val="num" w:pos="720"/>
                              </w:tabs>
                              <w:rPr>
                                <w:lang w:val="en-IN"/>
                              </w:rPr>
                            </w:pPr>
                            <w:r w:rsidRPr="00953DC9">
                              <w:rPr>
                                <w:lang w:val="en-IN"/>
                              </w:rPr>
                              <w:t xml:space="preserve">For </w:t>
                            </w:r>
                            <w:r w:rsidRPr="00953DC9">
                              <w:rPr>
                                <w:b/>
                                <w:bCs/>
                                <w:lang w:val="en-IN"/>
                              </w:rPr>
                              <w:t>Medi-Track</w:t>
                            </w:r>
                            <w:r w:rsidRPr="00953DC9">
                              <w:rPr>
                                <w:lang w:val="en-IN"/>
                              </w:rPr>
                              <w:t>, the system uses two distinct databases to handle different types of data effectively:</w:t>
                            </w:r>
                          </w:p>
                          <w:p w14:paraId="43E892CE" w14:textId="77777777" w:rsidR="00953DC9" w:rsidRPr="00953DC9" w:rsidRDefault="00953DC9" w:rsidP="00953DC9">
                            <w:pPr>
                              <w:rPr>
                                <w:lang w:val="en-IN"/>
                              </w:rPr>
                            </w:pPr>
                            <w:r w:rsidRPr="00953DC9">
                              <w:rPr>
                                <w:b/>
                                <w:bCs/>
                                <w:lang w:val="en-IN"/>
                              </w:rPr>
                              <w:t>MongoDB (for text-based data):</w:t>
                            </w:r>
                          </w:p>
                          <w:p w14:paraId="717F887C" w14:textId="2CB2014C" w:rsidR="00953DC9" w:rsidRPr="00953DC9" w:rsidRDefault="00953DC9" w:rsidP="00953DC9">
                            <w:pPr>
                              <w:pStyle w:val="ListParagraph"/>
                              <w:numPr>
                                <w:ilvl w:val="0"/>
                                <w:numId w:val="44"/>
                              </w:numPr>
                              <w:tabs>
                                <w:tab w:val="num" w:pos="720"/>
                              </w:tabs>
                              <w:rPr>
                                <w:lang w:val="en-IN"/>
                              </w:rPr>
                            </w:pPr>
                            <w:r w:rsidRPr="00953DC9">
                              <w:rPr>
                                <w:lang w:val="en-IN"/>
                              </w:rPr>
                              <w:t>MongoDB is used to store textual data, including:</w:t>
                            </w:r>
                          </w:p>
                          <w:p w14:paraId="44A3E75F" w14:textId="77777777" w:rsidR="00953DC9" w:rsidRPr="00953DC9" w:rsidRDefault="00953DC9" w:rsidP="00953DC9">
                            <w:pPr>
                              <w:pStyle w:val="ListParagraph"/>
                              <w:numPr>
                                <w:ilvl w:val="0"/>
                                <w:numId w:val="44"/>
                              </w:numPr>
                              <w:tabs>
                                <w:tab w:val="num" w:pos="2160"/>
                              </w:tabs>
                              <w:rPr>
                                <w:lang w:val="en-IN"/>
                              </w:rPr>
                            </w:pPr>
                            <w:r w:rsidRPr="00953DC9">
                              <w:rPr>
                                <w:lang w:val="en-IN"/>
                              </w:rPr>
                              <w:t>Patient medical records (textual history, diagnoses, etc.)</w:t>
                            </w:r>
                          </w:p>
                          <w:p w14:paraId="5EEFF7C2" w14:textId="77777777" w:rsidR="00953DC9" w:rsidRPr="00953DC9" w:rsidRDefault="00953DC9" w:rsidP="00953DC9">
                            <w:pPr>
                              <w:pStyle w:val="ListParagraph"/>
                              <w:numPr>
                                <w:ilvl w:val="0"/>
                                <w:numId w:val="44"/>
                              </w:numPr>
                              <w:tabs>
                                <w:tab w:val="num" w:pos="2160"/>
                              </w:tabs>
                              <w:rPr>
                                <w:lang w:val="en-IN"/>
                              </w:rPr>
                            </w:pPr>
                            <w:r w:rsidRPr="00953DC9">
                              <w:rPr>
                                <w:lang w:val="en-IN"/>
                              </w:rPr>
                              <w:t>Appointment scheduling data</w:t>
                            </w:r>
                          </w:p>
                          <w:p w14:paraId="3700BBEC" w14:textId="5328DC19" w:rsidR="00953DC9" w:rsidRPr="00953DC9" w:rsidRDefault="00953DC9" w:rsidP="00953DC9">
                            <w:pPr>
                              <w:pStyle w:val="ListParagraph"/>
                              <w:numPr>
                                <w:ilvl w:val="0"/>
                                <w:numId w:val="44"/>
                              </w:numPr>
                              <w:tabs>
                                <w:tab w:val="num" w:pos="2160"/>
                              </w:tabs>
                              <w:rPr>
                                <w:lang w:val="en-IN"/>
                              </w:rPr>
                            </w:pPr>
                            <w:r w:rsidRPr="00953DC9">
                              <w:rPr>
                                <w:lang w:val="en-IN"/>
                              </w:rPr>
                              <w:t>User profiles for patients, doctors, and administrators</w:t>
                            </w:r>
                          </w:p>
                          <w:p w14:paraId="32361C89" w14:textId="77777777" w:rsidR="00953DC9" w:rsidRDefault="00953DC9" w:rsidP="00953DC9">
                            <w:pPr>
                              <w:pStyle w:val="ListParagraph"/>
                              <w:numPr>
                                <w:ilvl w:val="0"/>
                                <w:numId w:val="44"/>
                              </w:numPr>
                              <w:tabs>
                                <w:tab w:val="num" w:pos="1440"/>
                              </w:tabs>
                              <w:rPr>
                                <w:lang w:val="en-IN"/>
                              </w:rPr>
                            </w:pPr>
                            <w:r w:rsidRPr="00953DC9">
                              <w:rPr>
                                <w:lang w:val="en-IN"/>
                              </w:rPr>
                              <w:t>MongoDB offers flexible and scalable document storage, making it ideal for managing and querying large amounts of unstructured text data.</w:t>
                            </w:r>
                          </w:p>
                          <w:p w14:paraId="31754E31" w14:textId="18832AC2" w:rsidR="00807FF7" w:rsidRPr="00807FF7" w:rsidRDefault="00807FF7" w:rsidP="00807FF7">
                            <w:pPr>
                              <w:rPr>
                                <w:lang w:val="en-IN"/>
                              </w:rPr>
                            </w:pPr>
                            <w:r w:rsidRPr="00807FF7">
                              <w:rPr>
                                <w:noProof/>
                                <w:lang w:val="en-IN" w:eastAsia="en-IN" w:bidi="kn-IN"/>
                              </w:rPr>
                              <w:drawing>
                                <wp:inline distT="0" distB="0" distL="0" distR="0" wp14:anchorId="7134C186" wp14:editId="2374524D">
                                  <wp:extent cx="3422015" cy="1471466"/>
                                  <wp:effectExtent l="0" t="0" r="6985" b="0"/>
                                  <wp:docPr id="2" name="Picture 2" descr="C:\Users\Hp\AppData\Local\Packages\5319275A.WhatsAppDesktop_cv1g1gvanyjgm\TempState\1E051A5C9BD08C027EB09B522C26BA88\WhatsApp Image 2024-12-17 at 21.25.39_5e6f5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1E051A5C9BD08C027EB09B522C26BA88\WhatsApp Image 2024-12-17 at 21.25.39_5e6f532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015" cy="1471466"/>
                                          </a:xfrm>
                                          <a:prstGeom prst="rect">
                                            <a:avLst/>
                                          </a:prstGeom>
                                          <a:noFill/>
                                          <a:ln>
                                            <a:noFill/>
                                          </a:ln>
                                        </pic:spPr>
                                      </pic:pic>
                                    </a:graphicData>
                                  </a:graphic>
                                </wp:inline>
                              </w:drawing>
                            </w:r>
                          </w:p>
                          <w:p w14:paraId="3D085661" w14:textId="77777777" w:rsidR="00953DC9" w:rsidRDefault="00953DC9" w:rsidP="00953DC9">
                            <w:pPr>
                              <w:tabs>
                                <w:tab w:val="num" w:pos="720"/>
                              </w:tabs>
                              <w:rPr>
                                <w:b/>
                                <w:bCs/>
                                <w:lang w:val="en-IN"/>
                              </w:rPr>
                            </w:pPr>
                            <w:r w:rsidRPr="00953DC9">
                              <w:rPr>
                                <w:b/>
                                <w:bCs/>
                                <w:lang w:val="en-IN"/>
                              </w:rPr>
                              <w:t>Firebase (for documents and media):</w:t>
                            </w:r>
                          </w:p>
                          <w:p w14:paraId="2AA4EFF2" w14:textId="754A4364" w:rsidR="00953DC9" w:rsidRPr="00953DC9" w:rsidRDefault="00953DC9" w:rsidP="00953DC9">
                            <w:pPr>
                              <w:pStyle w:val="ListParagraph"/>
                              <w:numPr>
                                <w:ilvl w:val="0"/>
                                <w:numId w:val="45"/>
                              </w:numPr>
                              <w:tabs>
                                <w:tab w:val="num" w:pos="720"/>
                              </w:tabs>
                              <w:rPr>
                                <w:lang w:val="en-IN"/>
                              </w:rPr>
                            </w:pPr>
                            <w:r w:rsidRPr="00953DC9">
                              <w:rPr>
                                <w:lang w:val="en-IN"/>
                              </w:rPr>
                              <w:t>Firebase is used to store documents and media files such as:</w:t>
                            </w:r>
                          </w:p>
                          <w:p w14:paraId="1495D94E" w14:textId="77777777" w:rsidR="00953DC9" w:rsidRPr="00953DC9" w:rsidRDefault="00953DC9" w:rsidP="00953DC9">
                            <w:pPr>
                              <w:pStyle w:val="ListParagraph"/>
                              <w:numPr>
                                <w:ilvl w:val="0"/>
                                <w:numId w:val="45"/>
                              </w:numPr>
                              <w:tabs>
                                <w:tab w:val="num" w:pos="2160"/>
                              </w:tabs>
                              <w:rPr>
                                <w:lang w:val="en-IN"/>
                              </w:rPr>
                            </w:pPr>
                            <w:r w:rsidRPr="00953DC9">
                              <w:rPr>
                                <w:lang w:val="en-IN"/>
                              </w:rPr>
                              <w:t>Medical images (X-rays, scans, prescriptions)</w:t>
                            </w:r>
                          </w:p>
                          <w:p w14:paraId="53BE3643" w14:textId="77777777" w:rsidR="00953DC9" w:rsidRPr="00953DC9" w:rsidRDefault="00953DC9" w:rsidP="00953DC9">
                            <w:pPr>
                              <w:pStyle w:val="ListParagraph"/>
                              <w:numPr>
                                <w:ilvl w:val="0"/>
                                <w:numId w:val="45"/>
                              </w:numPr>
                              <w:tabs>
                                <w:tab w:val="num" w:pos="2160"/>
                              </w:tabs>
                              <w:rPr>
                                <w:lang w:val="en-IN"/>
                              </w:rPr>
                            </w:pPr>
                            <w:r w:rsidRPr="00953DC9">
                              <w:rPr>
                                <w:lang w:val="en-IN"/>
                              </w:rPr>
                              <w:t>Patient documents (insurance details, consent forms)</w:t>
                            </w:r>
                          </w:p>
                          <w:p w14:paraId="433499A2" w14:textId="77777777" w:rsidR="00953DC9" w:rsidRDefault="00953DC9" w:rsidP="00953DC9">
                            <w:pPr>
                              <w:pStyle w:val="ListParagraph"/>
                              <w:numPr>
                                <w:ilvl w:val="0"/>
                                <w:numId w:val="45"/>
                              </w:numPr>
                              <w:tabs>
                                <w:tab w:val="num" w:pos="1440"/>
                              </w:tabs>
                              <w:rPr>
                                <w:lang w:val="en-IN"/>
                              </w:rPr>
                            </w:pPr>
                            <w:r w:rsidRPr="00953DC9">
                              <w:rPr>
                                <w:lang w:val="en-IN"/>
                              </w:rPr>
                              <w:t>Firebase provides a real-time database and cloud storage, ensuring that media files are securely uploaded, stored, and accessible from various devices in a seamless manner.</w:t>
                            </w:r>
                          </w:p>
                          <w:p w14:paraId="484E9944" w14:textId="11BB8AC0" w:rsidR="00807FF7" w:rsidRPr="00807FF7" w:rsidRDefault="00807FF7" w:rsidP="00807FF7">
                            <w:pPr>
                              <w:ind w:left="360"/>
                              <w:rPr>
                                <w:lang w:val="en-IN"/>
                              </w:rPr>
                            </w:pPr>
                            <w:r w:rsidRPr="00807FF7">
                              <w:rPr>
                                <w:noProof/>
                                <w:lang w:val="en-IN" w:eastAsia="en-IN" w:bidi="kn-IN"/>
                              </w:rPr>
                              <w:drawing>
                                <wp:inline distT="0" distB="0" distL="0" distR="0" wp14:anchorId="19ED1517" wp14:editId="27142411">
                                  <wp:extent cx="3422015" cy="1676787"/>
                                  <wp:effectExtent l="0" t="0" r="6985" b="0"/>
                                  <wp:docPr id="1" name="Picture 1" descr="C:\Users\Hp\AppData\Local\Packages\5319275A.WhatsAppDesktop_cv1g1gvanyjgm\TempState\8EB66FC40F79656F65782847DDB57AD9\WhatsApp Image 2024-12-17 at 21.22.22_421d64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8EB66FC40F79656F65782847DDB57AD9\WhatsApp Image 2024-12-17 at 21.22.22_421d649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2015" cy="1676787"/>
                                          </a:xfrm>
                                          <a:prstGeom prst="rect">
                                            <a:avLst/>
                                          </a:prstGeom>
                                          <a:noFill/>
                                          <a:ln>
                                            <a:noFill/>
                                          </a:ln>
                                        </pic:spPr>
                                      </pic:pic>
                                    </a:graphicData>
                                  </a:graphic>
                                </wp:inline>
                              </w:drawing>
                            </w:r>
                          </w:p>
                          <w:p w14:paraId="08D6EE5B" w14:textId="041FC0DC" w:rsidR="00953DC9" w:rsidRPr="00EF7E43" w:rsidRDefault="00953DC9" w:rsidP="00953DC9">
                            <w:pPr>
                              <w:tabs>
                                <w:tab w:val="num" w:pos="720"/>
                              </w:tabs>
                              <w:rPr>
                                <w:lang w:val="en-IN"/>
                              </w:rPr>
                            </w:pPr>
                          </w:p>
                          <w:p w14:paraId="3882BBD3" w14:textId="77777777" w:rsidR="00953DC9" w:rsidRPr="005437CD" w:rsidRDefault="00953DC9" w:rsidP="00953DC9">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90BD2" id="_x0000_s1032" type="#_x0000_t202" style="position:absolute;margin-left:307.8pt;margin-top:9.95pt;width:284.55pt;height:684pt;z-index:2516776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" stroked="f">
                <v:textbox>
                  <w:txbxContent>
                    <w:p w14:paraId="48B0C4B7" w14:textId="3BB8CCA6" w:rsidR="00953DC9" w:rsidRDefault="00953DC9" w:rsidP="00953DC9">
                      <w:pPr>
                        <w:tabs>
                          <w:tab w:val="num" w:pos="720"/>
                        </w:tabs>
                        <w:rPr>
                          <w:b/>
                          <w:bCs/>
                          <w:lang w:val="en-IN"/>
                        </w:rPr>
                      </w:pPr>
                      <w:r>
                        <w:rPr>
                          <w:b/>
                          <w:bCs/>
                          <w:lang w:val="en-IN"/>
                        </w:rPr>
                        <w:t>DATABASE STRUCTURE</w:t>
                      </w:r>
                    </w:p>
                    <w:p w14:paraId="3F70F4EF" w14:textId="77777777" w:rsidR="00953DC9" w:rsidRPr="00953DC9" w:rsidRDefault="00953DC9" w:rsidP="00953DC9">
                      <w:pPr>
                        <w:tabs>
                          <w:tab w:val="num" w:pos="720"/>
                        </w:tabs>
                        <w:rPr>
                          <w:lang w:val="en-IN"/>
                        </w:rPr>
                      </w:pPr>
                      <w:r w:rsidRPr="00953DC9">
                        <w:rPr>
                          <w:lang w:val="en-IN"/>
                        </w:rPr>
                        <w:t xml:space="preserve">For </w:t>
                      </w:r>
                      <w:r w:rsidRPr="00953DC9">
                        <w:rPr>
                          <w:b/>
                          <w:bCs/>
                          <w:lang w:val="en-IN"/>
                        </w:rPr>
                        <w:t>Medi-Track</w:t>
                      </w:r>
                      <w:r w:rsidRPr="00953DC9">
                        <w:rPr>
                          <w:lang w:val="en-IN"/>
                        </w:rPr>
                        <w:t>, the system uses two distinct databases to handle different types of data effectively:</w:t>
                      </w:r>
                    </w:p>
                    <w:p w14:paraId="43E892CE" w14:textId="77777777" w:rsidR="00953DC9" w:rsidRPr="00953DC9" w:rsidRDefault="00953DC9" w:rsidP="00953DC9">
                      <w:pPr>
                        <w:rPr>
                          <w:lang w:val="en-IN"/>
                        </w:rPr>
                      </w:pPr>
                      <w:r w:rsidRPr="00953DC9">
                        <w:rPr>
                          <w:b/>
                          <w:bCs/>
                          <w:lang w:val="en-IN"/>
                        </w:rPr>
                        <w:t>MongoDB (for text-based data):</w:t>
                      </w:r>
                    </w:p>
                    <w:p w14:paraId="717F887C" w14:textId="2CB2014C" w:rsidR="00953DC9" w:rsidRPr="00953DC9" w:rsidRDefault="00953DC9" w:rsidP="00953DC9">
                      <w:pPr>
                        <w:pStyle w:val="ListParagraph"/>
                        <w:numPr>
                          <w:ilvl w:val="0"/>
                          <w:numId w:val="44"/>
                        </w:numPr>
                        <w:tabs>
                          <w:tab w:val="num" w:pos="720"/>
                        </w:tabs>
                        <w:rPr>
                          <w:lang w:val="en-IN"/>
                        </w:rPr>
                      </w:pPr>
                      <w:r w:rsidRPr="00953DC9">
                        <w:rPr>
                          <w:lang w:val="en-IN"/>
                        </w:rPr>
                        <w:t>MongoDB is used to store textual data, including:</w:t>
                      </w:r>
                    </w:p>
                    <w:p w14:paraId="44A3E75F" w14:textId="77777777" w:rsidR="00953DC9" w:rsidRPr="00953DC9" w:rsidRDefault="00953DC9" w:rsidP="00953DC9">
                      <w:pPr>
                        <w:pStyle w:val="ListParagraph"/>
                        <w:numPr>
                          <w:ilvl w:val="0"/>
                          <w:numId w:val="44"/>
                        </w:numPr>
                        <w:tabs>
                          <w:tab w:val="num" w:pos="2160"/>
                        </w:tabs>
                        <w:rPr>
                          <w:lang w:val="en-IN"/>
                        </w:rPr>
                      </w:pPr>
                      <w:r w:rsidRPr="00953DC9">
                        <w:rPr>
                          <w:lang w:val="en-IN"/>
                        </w:rPr>
                        <w:t>Patient medical records (textual history, diagnoses, etc.)</w:t>
                      </w:r>
                    </w:p>
                    <w:p w14:paraId="5EEFF7C2" w14:textId="77777777" w:rsidR="00953DC9" w:rsidRPr="00953DC9" w:rsidRDefault="00953DC9" w:rsidP="00953DC9">
                      <w:pPr>
                        <w:pStyle w:val="ListParagraph"/>
                        <w:numPr>
                          <w:ilvl w:val="0"/>
                          <w:numId w:val="44"/>
                        </w:numPr>
                        <w:tabs>
                          <w:tab w:val="num" w:pos="2160"/>
                        </w:tabs>
                        <w:rPr>
                          <w:lang w:val="en-IN"/>
                        </w:rPr>
                      </w:pPr>
                      <w:r w:rsidRPr="00953DC9">
                        <w:rPr>
                          <w:lang w:val="en-IN"/>
                        </w:rPr>
                        <w:t>Appointment scheduling data</w:t>
                      </w:r>
                    </w:p>
                    <w:p w14:paraId="3700BBEC" w14:textId="5328DC19" w:rsidR="00953DC9" w:rsidRPr="00953DC9" w:rsidRDefault="00953DC9" w:rsidP="00953DC9">
                      <w:pPr>
                        <w:pStyle w:val="ListParagraph"/>
                        <w:numPr>
                          <w:ilvl w:val="0"/>
                          <w:numId w:val="44"/>
                        </w:numPr>
                        <w:tabs>
                          <w:tab w:val="num" w:pos="2160"/>
                        </w:tabs>
                        <w:rPr>
                          <w:lang w:val="en-IN"/>
                        </w:rPr>
                      </w:pPr>
                      <w:r w:rsidRPr="00953DC9">
                        <w:rPr>
                          <w:lang w:val="en-IN"/>
                        </w:rPr>
                        <w:t>User profiles for patients, doctors, and administrators</w:t>
                      </w:r>
                    </w:p>
                    <w:p w14:paraId="32361C89" w14:textId="77777777" w:rsidR="00953DC9" w:rsidRDefault="00953DC9" w:rsidP="00953DC9">
                      <w:pPr>
                        <w:pStyle w:val="ListParagraph"/>
                        <w:numPr>
                          <w:ilvl w:val="0"/>
                          <w:numId w:val="44"/>
                        </w:numPr>
                        <w:tabs>
                          <w:tab w:val="num" w:pos="1440"/>
                        </w:tabs>
                        <w:rPr>
                          <w:lang w:val="en-IN"/>
                        </w:rPr>
                      </w:pPr>
                      <w:r w:rsidRPr="00953DC9">
                        <w:rPr>
                          <w:lang w:val="en-IN"/>
                        </w:rPr>
                        <w:t>MongoDB offers flexible and scalable document storage, making it ideal for managing and querying large amounts of unstructured text data.</w:t>
                      </w:r>
                    </w:p>
                    <w:p w14:paraId="31754E31" w14:textId="18832AC2" w:rsidR="00807FF7" w:rsidRPr="00807FF7" w:rsidRDefault="00807FF7" w:rsidP="00807FF7">
                      <w:pPr>
                        <w:rPr>
                          <w:lang w:val="en-IN"/>
                        </w:rPr>
                      </w:pPr>
                      <w:r w:rsidRPr="00807FF7">
                        <w:rPr>
                          <w:noProof/>
                          <w:lang w:val="en-IN" w:eastAsia="en-IN" w:bidi="kn-IN"/>
                        </w:rPr>
                        <w:drawing>
                          <wp:inline distT="0" distB="0" distL="0" distR="0" wp14:anchorId="7134C186" wp14:editId="2374524D">
                            <wp:extent cx="3422015" cy="1471466"/>
                            <wp:effectExtent l="0" t="0" r="6985" b="0"/>
                            <wp:docPr id="2" name="Picture 2" descr="C:\Users\Hp\AppData\Local\Packages\5319275A.WhatsAppDesktop_cv1g1gvanyjgm\TempState\1E051A5C9BD08C027EB09B522C26BA88\WhatsApp Image 2024-12-17 at 21.25.39_5e6f5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AppData\Local\Packages\5319275A.WhatsAppDesktop_cv1g1gvanyjgm\TempState\1E051A5C9BD08C027EB09B522C26BA88\WhatsApp Image 2024-12-17 at 21.25.39_5e6f532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015" cy="1471466"/>
                                    </a:xfrm>
                                    <a:prstGeom prst="rect">
                                      <a:avLst/>
                                    </a:prstGeom>
                                    <a:noFill/>
                                    <a:ln>
                                      <a:noFill/>
                                    </a:ln>
                                  </pic:spPr>
                                </pic:pic>
                              </a:graphicData>
                            </a:graphic>
                          </wp:inline>
                        </w:drawing>
                      </w:r>
                    </w:p>
                    <w:p w14:paraId="3D085661" w14:textId="77777777" w:rsidR="00953DC9" w:rsidRDefault="00953DC9" w:rsidP="00953DC9">
                      <w:pPr>
                        <w:tabs>
                          <w:tab w:val="num" w:pos="720"/>
                        </w:tabs>
                        <w:rPr>
                          <w:b/>
                          <w:bCs/>
                          <w:lang w:val="en-IN"/>
                        </w:rPr>
                      </w:pPr>
                      <w:r w:rsidRPr="00953DC9">
                        <w:rPr>
                          <w:b/>
                          <w:bCs/>
                          <w:lang w:val="en-IN"/>
                        </w:rPr>
                        <w:t>Firebase (for documents and media):</w:t>
                      </w:r>
                    </w:p>
                    <w:p w14:paraId="2AA4EFF2" w14:textId="754A4364" w:rsidR="00953DC9" w:rsidRPr="00953DC9" w:rsidRDefault="00953DC9" w:rsidP="00953DC9">
                      <w:pPr>
                        <w:pStyle w:val="ListParagraph"/>
                        <w:numPr>
                          <w:ilvl w:val="0"/>
                          <w:numId w:val="45"/>
                        </w:numPr>
                        <w:tabs>
                          <w:tab w:val="num" w:pos="720"/>
                        </w:tabs>
                        <w:rPr>
                          <w:lang w:val="en-IN"/>
                        </w:rPr>
                      </w:pPr>
                      <w:r w:rsidRPr="00953DC9">
                        <w:rPr>
                          <w:lang w:val="en-IN"/>
                        </w:rPr>
                        <w:t>Firebase is used to store documents and media files such as:</w:t>
                      </w:r>
                    </w:p>
                    <w:p w14:paraId="1495D94E" w14:textId="77777777" w:rsidR="00953DC9" w:rsidRPr="00953DC9" w:rsidRDefault="00953DC9" w:rsidP="00953DC9">
                      <w:pPr>
                        <w:pStyle w:val="ListParagraph"/>
                        <w:numPr>
                          <w:ilvl w:val="0"/>
                          <w:numId w:val="45"/>
                        </w:numPr>
                        <w:tabs>
                          <w:tab w:val="num" w:pos="2160"/>
                        </w:tabs>
                        <w:rPr>
                          <w:lang w:val="en-IN"/>
                        </w:rPr>
                      </w:pPr>
                      <w:r w:rsidRPr="00953DC9">
                        <w:rPr>
                          <w:lang w:val="en-IN"/>
                        </w:rPr>
                        <w:t>Medical images (X-rays, scans, prescriptions)</w:t>
                      </w:r>
                    </w:p>
                    <w:p w14:paraId="53BE3643" w14:textId="77777777" w:rsidR="00953DC9" w:rsidRPr="00953DC9" w:rsidRDefault="00953DC9" w:rsidP="00953DC9">
                      <w:pPr>
                        <w:pStyle w:val="ListParagraph"/>
                        <w:numPr>
                          <w:ilvl w:val="0"/>
                          <w:numId w:val="45"/>
                        </w:numPr>
                        <w:tabs>
                          <w:tab w:val="num" w:pos="2160"/>
                        </w:tabs>
                        <w:rPr>
                          <w:lang w:val="en-IN"/>
                        </w:rPr>
                      </w:pPr>
                      <w:r w:rsidRPr="00953DC9">
                        <w:rPr>
                          <w:lang w:val="en-IN"/>
                        </w:rPr>
                        <w:t>Patient documents (insurance details, consent forms)</w:t>
                      </w:r>
                    </w:p>
                    <w:p w14:paraId="433499A2" w14:textId="77777777" w:rsidR="00953DC9" w:rsidRDefault="00953DC9" w:rsidP="00953DC9">
                      <w:pPr>
                        <w:pStyle w:val="ListParagraph"/>
                        <w:numPr>
                          <w:ilvl w:val="0"/>
                          <w:numId w:val="45"/>
                        </w:numPr>
                        <w:tabs>
                          <w:tab w:val="num" w:pos="1440"/>
                        </w:tabs>
                        <w:rPr>
                          <w:lang w:val="en-IN"/>
                        </w:rPr>
                      </w:pPr>
                      <w:r w:rsidRPr="00953DC9">
                        <w:rPr>
                          <w:lang w:val="en-IN"/>
                        </w:rPr>
                        <w:t>Firebase provides a real-time database and cloud storage, ensuring that media files are securely uploaded, stored, and accessible from various devices in a seamless manner.</w:t>
                      </w:r>
                    </w:p>
                    <w:p w14:paraId="484E9944" w14:textId="11BB8AC0" w:rsidR="00807FF7" w:rsidRPr="00807FF7" w:rsidRDefault="00807FF7" w:rsidP="00807FF7">
                      <w:pPr>
                        <w:ind w:left="360"/>
                        <w:rPr>
                          <w:lang w:val="en-IN"/>
                        </w:rPr>
                      </w:pPr>
                      <w:r w:rsidRPr="00807FF7">
                        <w:rPr>
                          <w:noProof/>
                          <w:lang w:val="en-IN" w:eastAsia="en-IN" w:bidi="kn-IN"/>
                        </w:rPr>
                        <w:drawing>
                          <wp:inline distT="0" distB="0" distL="0" distR="0" wp14:anchorId="19ED1517" wp14:editId="27142411">
                            <wp:extent cx="3422015" cy="1676787"/>
                            <wp:effectExtent l="0" t="0" r="6985" b="0"/>
                            <wp:docPr id="1" name="Picture 1" descr="C:\Users\Hp\AppData\Local\Packages\5319275A.WhatsAppDesktop_cv1g1gvanyjgm\TempState\8EB66FC40F79656F65782847DDB57AD9\WhatsApp Image 2024-12-17 at 21.22.22_421d64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Packages\5319275A.WhatsAppDesktop_cv1g1gvanyjgm\TempState\8EB66FC40F79656F65782847DDB57AD9\WhatsApp Image 2024-12-17 at 21.22.22_421d649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2015" cy="1676787"/>
                                    </a:xfrm>
                                    <a:prstGeom prst="rect">
                                      <a:avLst/>
                                    </a:prstGeom>
                                    <a:noFill/>
                                    <a:ln>
                                      <a:noFill/>
                                    </a:ln>
                                  </pic:spPr>
                                </pic:pic>
                              </a:graphicData>
                            </a:graphic>
                          </wp:inline>
                        </w:drawing>
                      </w:r>
                    </w:p>
                    <w:p w14:paraId="08D6EE5B" w14:textId="041FC0DC" w:rsidR="00953DC9" w:rsidRPr="00EF7E43" w:rsidRDefault="00953DC9" w:rsidP="00953DC9">
                      <w:pPr>
                        <w:tabs>
                          <w:tab w:val="num" w:pos="720"/>
                        </w:tabs>
                        <w:rPr>
                          <w:lang w:val="en-IN"/>
                        </w:rPr>
                      </w:pPr>
                    </w:p>
                    <w:p w14:paraId="3882BBD3" w14:textId="77777777" w:rsidR="00953DC9" w:rsidRPr="005437CD" w:rsidRDefault="00953DC9" w:rsidP="00953DC9">
                      <w:pPr>
                        <w:rPr>
                          <w:lang w:val="en-IN"/>
                        </w:rPr>
                      </w:pPr>
                    </w:p>
                  </w:txbxContent>
                </v:textbox>
                <w10:wrap type="square" anchorx="page"/>
              </v:shape>
            </w:pict>
          </mc:Fallback>
        </mc:AlternateContent>
      </w:r>
    </w:p>
    <w:p w14:paraId="003175D6" w14:textId="331FC0D9" w:rsidR="00EF7E43" w:rsidRPr="00EF7E43" w:rsidRDefault="00EF7E43" w:rsidP="00EF7E43">
      <w:pPr>
        <w:rPr>
          <w:rFonts w:ascii="Cambria Math" w:hAnsi="Cambria Math" w:hint="eastAsia"/>
        </w:rPr>
      </w:pPr>
    </w:p>
    <w:p w14:paraId="16A40ECF" w14:textId="229B5847" w:rsidR="00EF7E43" w:rsidRPr="00EF7E43" w:rsidRDefault="00EF7E43" w:rsidP="00EF7E43">
      <w:pPr>
        <w:rPr>
          <w:rFonts w:ascii="Cambria Math" w:hAnsi="Cambria Math" w:hint="eastAsia"/>
        </w:rPr>
      </w:pPr>
    </w:p>
    <w:p w14:paraId="52C71923" w14:textId="5831E9CE" w:rsidR="00EF7E43" w:rsidRPr="00EF7E43" w:rsidRDefault="00EF7E43" w:rsidP="00EF7E43">
      <w:pPr>
        <w:rPr>
          <w:rFonts w:ascii="Cambria Math" w:hAnsi="Cambria Math" w:hint="eastAsia"/>
        </w:rPr>
      </w:pPr>
    </w:p>
    <w:p w14:paraId="42D464BE" w14:textId="0C5446F8" w:rsidR="00EF7E43" w:rsidRPr="00EF7E43" w:rsidRDefault="00EF7E43" w:rsidP="00EF7E43">
      <w:pPr>
        <w:rPr>
          <w:rFonts w:ascii="Cambria Math" w:hAnsi="Cambria Math" w:hint="eastAsia"/>
        </w:rPr>
      </w:pPr>
    </w:p>
    <w:p w14:paraId="7DE7BE79" w14:textId="77777777" w:rsidR="00EF7E43" w:rsidRPr="00EF7E43" w:rsidRDefault="00EF7E43" w:rsidP="00EF7E43">
      <w:pPr>
        <w:rPr>
          <w:rFonts w:ascii="Cambria Math" w:hAnsi="Cambria Math" w:hint="eastAsia"/>
        </w:rPr>
      </w:pPr>
    </w:p>
    <w:p w14:paraId="454FE52E" w14:textId="77777777" w:rsidR="00EF7E43" w:rsidRPr="00EF7E43" w:rsidRDefault="00EF7E43" w:rsidP="00EF7E43">
      <w:pPr>
        <w:rPr>
          <w:rFonts w:ascii="Cambria Math" w:hAnsi="Cambria Math" w:hint="eastAsia"/>
        </w:rPr>
      </w:pPr>
    </w:p>
    <w:p w14:paraId="4456C540" w14:textId="6976716F" w:rsidR="00EF7E43" w:rsidRPr="00EF7E43" w:rsidRDefault="00EF7E43" w:rsidP="00EF7E43">
      <w:pPr>
        <w:tabs>
          <w:tab w:val="left" w:pos="1080"/>
        </w:tabs>
        <w:rPr>
          <w:rFonts w:ascii="Cambria Math" w:hAnsi="Cambria Math" w:hint="eastAsia"/>
        </w:rPr>
      </w:pPr>
      <w:r>
        <w:rPr>
          <w:rFonts w:ascii="Cambria Math" w:hAnsi="Cambria Math"/>
        </w:rPr>
        <w:tab/>
      </w:r>
    </w:p>
    <w:sectPr w:rsidR="00EF7E43" w:rsidRPr="00EF7E43" w:rsidSect="005437CD">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2285A" w14:textId="77777777" w:rsidR="002520F1" w:rsidRDefault="002520F1" w:rsidP="004C5237">
      <w:pPr>
        <w:spacing w:after="0" w:line="240" w:lineRule="auto"/>
      </w:pPr>
      <w:r>
        <w:separator/>
      </w:r>
    </w:p>
  </w:endnote>
  <w:endnote w:type="continuationSeparator" w:id="0">
    <w:p w14:paraId="0129A238" w14:textId="77777777" w:rsidR="002520F1" w:rsidRDefault="002520F1" w:rsidP="004C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2115312"/>
      <w:docPartObj>
        <w:docPartGallery w:val="Page Numbers (Bottom of Page)"/>
        <w:docPartUnique/>
      </w:docPartObj>
    </w:sdtPr>
    <w:sdtEndPr>
      <w:rPr>
        <w:noProof/>
      </w:rPr>
    </w:sdtEndPr>
    <w:sdtContent>
      <w:p w14:paraId="473160BE" w14:textId="77777777" w:rsidR="004C5237" w:rsidRDefault="004C5237">
        <w:pPr>
          <w:pStyle w:val="Footer"/>
          <w:jc w:val="right"/>
        </w:pPr>
        <w:r>
          <w:fldChar w:fldCharType="begin"/>
        </w:r>
        <w:r>
          <w:instrText xml:space="preserve"> PAGE   \* MERGEFORMAT </w:instrText>
        </w:r>
        <w:r>
          <w:fldChar w:fldCharType="separate"/>
        </w:r>
        <w:r w:rsidR="00CC1746">
          <w:rPr>
            <w:noProof/>
          </w:rPr>
          <w:t>16</w:t>
        </w:r>
        <w:r>
          <w:rPr>
            <w:noProof/>
          </w:rPr>
          <w:fldChar w:fldCharType="end"/>
        </w:r>
      </w:p>
    </w:sdtContent>
  </w:sdt>
  <w:p w14:paraId="4C5931BD" w14:textId="77777777" w:rsidR="004C5237" w:rsidRDefault="004C52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23A4F" w14:textId="77777777" w:rsidR="002520F1" w:rsidRDefault="002520F1" w:rsidP="004C5237">
      <w:pPr>
        <w:spacing w:after="0" w:line="240" w:lineRule="auto"/>
      </w:pPr>
      <w:r>
        <w:separator/>
      </w:r>
    </w:p>
  </w:footnote>
  <w:footnote w:type="continuationSeparator" w:id="0">
    <w:p w14:paraId="35607DA2" w14:textId="77777777" w:rsidR="002520F1" w:rsidRDefault="002520F1" w:rsidP="004C52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D821A" w14:textId="59CA899A" w:rsidR="00222AF0" w:rsidRDefault="00222AF0">
    <w:pPr>
      <w:pStyle w:val="Header"/>
    </w:pPr>
    <w:r w:rsidRPr="0068553C">
      <w:rPr>
        <w:noProof/>
        <w:lang w:val="en-IN" w:eastAsia="en-IN" w:bidi="kn-IN"/>
      </w:rPr>
      <w:drawing>
        <wp:anchor distT="0" distB="0" distL="114300" distR="114300" simplePos="0" relativeHeight="251659264" behindDoc="0" locked="0" layoutInCell="1" allowOverlap="1" wp14:anchorId="4A0DAE83" wp14:editId="48D94B57">
          <wp:simplePos x="0" y="0"/>
          <wp:positionH relativeFrom="column">
            <wp:posOffset>5783580</wp:posOffset>
          </wp:positionH>
          <wp:positionV relativeFrom="paragraph">
            <wp:posOffset>-384175</wp:posOffset>
          </wp:positionV>
          <wp:extent cx="1458595" cy="627289"/>
          <wp:effectExtent l="0" t="0" r="8255" b="1905"/>
          <wp:wrapNone/>
          <wp:docPr id="8" name="Picture 4" descr="Rashtreeya Vidyalaya College of Engineering | HPCC Systems">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4530767E-009C-84ED-2356-8F1A0C7EE1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Rashtreeya Vidyalaya College of Engineering | HPCC Systems">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4530767E-009C-84ED-2356-8F1A0C7EE12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8595" cy="627289"/>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834124"/>
    <w:multiLevelType w:val="multilevel"/>
    <w:tmpl w:val="7FA4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155AAC"/>
    <w:multiLevelType w:val="multilevel"/>
    <w:tmpl w:val="7D6E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C4B00"/>
    <w:multiLevelType w:val="multilevel"/>
    <w:tmpl w:val="1CB0C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1B60C6"/>
    <w:multiLevelType w:val="multilevel"/>
    <w:tmpl w:val="9FF8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270DC7"/>
    <w:multiLevelType w:val="multilevel"/>
    <w:tmpl w:val="7974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4A2260"/>
    <w:multiLevelType w:val="multilevel"/>
    <w:tmpl w:val="08D0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46701"/>
    <w:multiLevelType w:val="multilevel"/>
    <w:tmpl w:val="AEF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A03F82"/>
    <w:multiLevelType w:val="multilevel"/>
    <w:tmpl w:val="4E14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734CF9"/>
    <w:multiLevelType w:val="hybridMultilevel"/>
    <w:tmpl w:val="70EC73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5C04085"/>
    <w:multiLevelType w:val="multilevel"/>
    <w:tmpl w:val="BC82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041C3"/>
    <w:multiLevelType w:val="multilevel"/>
    <w:tmpl w:val="1AC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3E3B18"/>
    <w:multiLevelType w:val="multilevel"/>
    <w:tmpl w:val="9CEC9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37960"/>
    <w:multiLevelType w:val="multilevel"/>
    <w:tmpl w:val="5D4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D11242"/>
    <w:multiLevelType w:val="multilevel"/>
    <w:tmpl w:val="2596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2576F9"/>
    <w:multiLevelType w:val="multilevel"/>
    <w:tmpl w:val="E86C0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62399E"/>
    <w:multiLevelType w:val="multilevel"/>
    <w:tmpl w:val="4342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B6347"/>
    <w:multiLevelType w:val="multilevel"/>
    <w:tmpl w:val="B5A4C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E27D1D"/>
    <w:multiLevelType w:val="multilevel"/>
    <w:tmpl w:val="3BC2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6A7298"/>
    <w:multiLevelType w:val="multilevel"/>
    <w:tmpl w:val="DE5A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E64936"/>
    <w:multiLevelType w:val="multilevel"/>
    <w:tmpl w:val="D724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A18A2"/>
    <w:multiLevelType w:val="multilevel"/>
    <w:tmpl w:val="66DC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876B2A"/>
    <w:multiLevelType w:val="multilevel"/>
    <w:tmpl w:val="D5662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5E6813"/>
    <w:multiLevelType w:val="multilevel"/>
    <w:tmpl w:val="F20E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60A92"/>
    <w:multiLevelType w:val="multilevel"/>
    <w:tmpl w:val="747670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E9119C"/>
    <w:multiLevelType w:val="hybridMultilevel"/>
    <w:tmpl w:val="9C32B7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A221D87"/>
    <w:multiLevelType w:val="multilevel"/>
    <w:tmpl w:val="D086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C575F"/>
    <w:multiLevelType w:val="multilevel"/>
    <w:tmpl w:val="517A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F55AA6"/>
    <w:multiLevelType w:val="multilevel"/>
    <w:tmpl w:val="C98C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41594"/>
    <w:multiLevelType w:val="multilevel"/>
    <w:tmpl w:val="F63C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B9347A"/>
    <w:multiLevelType w:val="multilevel"/>
    <w:tmpl w:val="D7047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6B3982"/>
    <w:multiLevelType w:val="multilevel"/>
    <w:tmpl w:val="E13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58280C"/>
    <w:multiLevelType w:val="multilevel"/>
    <w:tmpl w:val="065C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5D57DE"/>
    <w:multiLevelType w:val="multilevel"/>
    <w:tmpl w:val="66949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ED555F"/>
    <w:multiLevelType w:val="multilevel"/>
    <w:tmpl w:val="A77E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3D2819"/>
    <w:multiLevelType w:val="multilevel"/>
    <w:tmpl w:val="0C3A6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5C3EBC"/>
    <w:multiLevelType w:val="multilevel"/>
    <w:tmpl w:val="DCE8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3"/>
  </w:num>
  <w:num w:numId="11">
    <w:abstractNumId w:val="12"/>
  </w:num>
  <w:num w:numId="12">
    <w:abstractNumId w:val="20"/>
  </w:num>
  <w:num w:numId="13">
    <w:abstractNumId w:val="35"/>
  </w:num>
  <w:num w:numId="14">
    <w:abstractNumId w:val="41"/>
  </w:num>
  <w:num w:numId="15">
    <w:abstractNumId w:val="43"/>
  </w:num>
  <w:num w:numId="16">
    <w:abstractNumId w:val="42"/>
  </w:num>
  <w:num w:numId="17">
    <w:abstractNumId w:val="39"/>
  </w:num>
  <w:num w:numId="18">
    <w:abstractNumId w:val="36"/>
  </w:num>
  <w:num w:numId="19">
    <w:abstractNumId w:val="38"/>
  </w:num>
  <w:num w:numId="20">
    <w:abstractNumId w:val="16"/>
  </w:num>
  <w:num w:numId="21">
    <w:abstractNumId w:val="27"/>
  </w:num>
  <w:num w:numId="22">
    <w:abstractNumId w:val="26"/>
  </w:num>
  <w:num w:numId="23">
    <w:abstractNumId w:val="15"/>
  </w:num>
  <w:num w:numId="24">
    <w:abstractNumId w:val="14"/>
  </w:num>
  <w:num w:numId="25">
    <w:abstractNumId w:val="31"/>
  </w:num>
  <w:num w:numId="26">
    <w:abstractNumId w:val="21"/>
  </w:num>
  <w:num w:numId="27">
    <w:abstractNumId w:val="9"/>
  </w:num>
  <w:num w:numId="28">
    <w:abstractNumId w:val="44"/>
  </w:num>
  <w:num w:numId="29">
    <w:abstractNumId w:val="28"/>
  </w:num>
  <w:num w:numId="30">
    <w:abstractNumId w:val="24"/>
  </w:num>
  <w:num w:numId="31">
    <w:abstractNumId w:val="18"/>
  </w:num>
  <w:num w:numId="32">
    <w:abstractNumId w:val="40"/>
  </w:num>
  <w:num w:numId="33">
    <w:abstractNumId w:val="34"/>
  </w:num>
  <w:num w:numId="34">
    <w:abstractNumId w:val="30"/>
  </w:num>
  <w:num w:numId="35">
    <w:abstractNumId w:val="19"/>
  </w:num>
  <w:num w:numId="36">
    <w:abstractNumId w:val="22"/>
  </w:num>
  <w:num w:numId="37">
    <w:abstractNumId w:val="10"/>
  </w:num>
  <w:num w:numId="38">
    <w:abstractNumId w:val="11"/>
  </w:num>
  <w:num w:numId="39">
    <w:abstractNumId w:val="37"/>
  </w:num>
  <w:num w:numId="40">
    <w:abstractNumId w:val="29"/>
  </w:num>
  <w:num w:numId="41">
    <w:abstractNumId w:val="25"/>
  </w:num>
  <w:num w:numId="42">
    <w:abstractNumId w:val="13"/>
  </w:num>
  <w:num w:numId="43">
    <w:abstractNumId w:val="32"/>
  </w:num>
  <w:num w:numId="44">
    <w:abstractNumId w:val="33"/>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74CDC"/>
    <w:rsid w:val="000E25D9"/>
    <w:rsid w:val="00145A62"/>
    <w:rsid w:val="0015074B"/>
    <w:rsid w:val="00222AF0"/>
    <w:rsid w:val="002520F1"/>
    <w:rsid w:val="0029639D"/>
    <w:rsid w:val="00326F90"/>
    <w:rsid w:val="004146A2"/>
    <w:rsid w:val="004C5237"/>
    <w:rsid w:val="005437CD"/>
    <w:rsid w:val="0068553C"/>
    <w:rsid w:val="00706ABF"/>
    <w:rsid w:val="0074652F"/>
    <w:rsid w:val="00807FF7"/>
    <w:rsid w:val="00953DC9"/>
    <w:rsid w:val="009E7BEA"/>
    <w:rsid w:val="00A34C3F"/>
    <w:rsid w:val="00AA1D8D"/>
    <w:rsid w:val="00B47730"/>
    <w:rsid w:val="00CB0664"/>
    <w:rsid w:val="00CC1746"/>
    <w:rsid w:val="00E3490E"/>
    <w:rsid w:val="00EF7E43"/>
    <w:rsid w:val="00F5408A"/>
    <w:rsid w:val="00FC693F"/>
    <w:rsid w:val="00FD4124"/>
  </w:rsids>
  <m:mathPr>
    <m:mathFont m:val="Cambria Math"/>
    <m:brkBin m:val="before"/>
    <m:brkBinSub m:val="--"/>
    <m:smallFrac m:val="0"/>
    <m:dispDef/>
    <m:lMargin m:val="0"/>
    <m:rMargin m:val="0"/>
    <m:defJc m:val="centerGroup"/>
    <m:wrapIndent m:val="1440"/>
    <m:intLim m:val="subSup"/>
    <m:naryLim m:val="undOvr"/>
  </m:mathPr>
  <w:themeFontLang w:val="en-US" w:eastAsia="ja-JP" w:bidi="k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5121A9"/>
  <w14:defaultImageDpi w14:val="300"/>
  <w15:docId w15:val="{9AC410B4-B9D8-40B6-B571-58C8E2769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BEA"/>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6855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906">
      <w:bodyDiv w:val="1"/>
      <w:marLeft w:val="0"/>
      <w:marRight w:val="0"/>
      <w:marTop w:val="0"/>
      <w:marBottom w:val="0"/>
      <w:divBdr>
        <w:top w:val="none" w:sz="0" w:space="0" w:color="auto"/>
        <w:left w:val="none" w:sz="0" w:space="0" w:color="auto"/>
        <w:bottom w:val="none" w:sz="0" w:space="0" w:color="auto"/>
        <w:right w:val="none" w:sz="0" w:space="0" w:color="auto"/>
      </w:divBdr>
    </w:div>
    <w:div w:id="161747180">
      <w:bodyDiv w:val="1"/>
      <w:marLeft w:val="0"/>
      <w:marRight w:val="0"/>
      <w:marTop w:val="0"/>
      <w:marBottom w:val="0"/>
      <w:divBdr>
        <w:top w:val="none" w:sz="0" w:space="0" w:color="auto"/>
        <w:left w:val="none" w:sz="0" w:space="0" w:color="auto"/>
        <w:bottom w:val="none" w:sz="0" w:space="0" w:color="auto"/>
        <w:right w:val="none" w:sz="0" w:space="0" w:color="auto"/>
      </w:divBdr>
    </w:div>
    <w:div w:id="245312795">
      <w:bodyDiv w:val="1"/>
      <w:marLeft w:val="0"/>
      <w:marRight w:val="0"/>
      <w:marTop w:val="0"/>
      <w:marBottom w:val="0"/>
      <w:divBdr>
        <w:top w:val="none" w:sz="0" w:space="0" w:color="auto"/>
        <w:left w:val="none" w:sz="0" w:space="0" w:color="auto"/>
        <w:bottom w:val="none" w:sz="0" w:space="0" w:color="auto"/>
        <w:right w:val="none" w:sz="0" w:space="0" w:color="auto"/>
      </w:divBdr>
    </w:div>
    <w:div w:id="269508846">
      <w:bodyDiv w:val="1"/>
      <w:marLeft w:val="0"/>
      <w:marRight w:val="0"/>
      <w:marTop w:val="0"/>
      <w:marBottom w:val="0"/>
      <w:divBdr>
        <w:top w:val="none" w:sz="0" w:space="0" w:color="auto"/>
        <w:left w:val="none" w:sz="0" w:space="0" w:color="auto"/>
        <w:bottom w:val="none" w:sz="0" w:space="0" w:color="auto"/>
        <w:right w:val="none" w:sz="0" w:space="0" w:color="auto"/>
      </w:divBdr>
    </w:div>
    <w:div w:id="278612690">
      <w:bodyDiv w:val="1"/>
      <w:marLeft w:val="0"/>
      <w:marRight w:val="0"/>
      <w:marTop w:val="0"/>
      <w:marBottom w:val="0"/>
      <w:divBdr>
        <w:top w:val="none" w:sz="0" w:space="0" w:color="auto"/>
        <w:left w:val="none" w:sz="0" w:space="0" w:color="auto"/>
        <w:bottom w:val="none" w:sz="0" w:space="0" w:color="auto"/>
        <w:right w:val="none" w:sz="0" w:space="0" w:color="auto"/>
      </w:divBdr>
    </w:div>
    <w:div w:id="293485762">
      <w:bodyDiv w:val="1"/>
      <w:marLeft w:val="0"/>
      <w:marRight w:val="0"/>
      <w:marTop w:val="0"/>
      <w:marBottom w:val="0"/>
      <w:divBdr>
        <w:top w:val="none" w:sz="0" w:space="0" w:color="auto"/>
        <w:left w:val="none" w:sz="0" w:space="0" w:color="auto"/>
        <w:bottom w:val="none" w:sz="0" w:space="0" w:color="auto"/>
        <w:right w:val="none" w:sz="0" w:space="0" w:color="auto"/>
      </w:divBdr>
      <w:divsChild>
        <w:div w:id="1183933952">
          <w:marLeft w:val="0"/>
          <w:marRight w:val="0"/>
          <w:marTop w:val="0"/>
          <w:marBottom w:val="0"/>
          <w:divBdr>
            <w:top w:val="none" w:sz="0" w:space="0" w:color="auto"/>
            <w:left w:val="none" w:sz="0" w:space="0" w:color="auto"/>
            <w:bottom w:val="none" w:sz="0" w:space="0" w:color="auto"/>
            <w:right w:val="none" w:sz="0" w:space="0" w:color="auto"/>
          </w:divBdr>
          <w:divsChild>
            <w:div w:id="1623724779">
              <w:marLeft w:val="0"/>
              <w:marRight w:val="0"/>
              <w:marTop w:val="0"/>
              <w:marBottom w:val="0"/>
              <w:divBdr>
                <w:top w:val="none" w:sz="0" w:space="0" w:color="auto"/>
                <w:left w:val="none" w:sz="0" w:space="0" w:color="auto"/>
                <w:bottom w:val="none" w:sz="0" w:space="0" w:color="auto"/>
                <w:right w:val="none" w:sz="0" w:space="0" w:color="auto"/>
              </w:divBdr>
              <w:divsChild>
                <w:div w:id="1863545376">
                  <w:marLeft w:val="0"/>
                  <w:marRight w:val="0"/>
                  <w:marTop w:val="0"/>
                  <w:marBottom w:val="0"/>
                  <w:divBdr>
                    <w:top w:val="none" w:sz="0" w:space="0" w:color="auto"/>
                    <w:left w:val="none" w:sz="0" w:space="0" w:color="auto"/>
                    <w:bottom w:val="none" w:sz="0" w:space="0" w:color="auto"/>
                    <w:right w:val="none" w:sz="0" w:space="0" w:color="auto"/>
                  </w:divBdr>
                  <w:divsChild>
                    <w:div w:id="161605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50137">
          <w:marLeft w:val="0"/>
          <w:marRight w:val="0"/>
          <w:marTop w:val="0"/>
          <w:marBottom w:val="0"/>
          <w:divBdr>
            <w:top w:val="none" w:sz="0" w:space="0" w:color="auto"/>
            <w:left w:val="none" w:sz="0" w:space="0" w:color="auto"/>
            <w:bottom w:val="none" w:sz="0" w:space="0" w:color="auto"/>
            <w:right w:val="none" w:sz="0" w:space="0" w:color="auto"/>
          </w:divBdr>
          <w:divsChild>
            <w:div w:id="1092583034">
              <w:marLeft w:val="0"/>
              <w:marRight w:val="0"/>
              <w:marTop w:val="0"/>
              <w:marBottom w:val="0"/>
              <w:divBdr>
                <w:top w:val="none" w:sz="0" w:space="0" w:color="auto"/>
                <w:left w:val="none" w:sz="0" w:space="0" w:color="auto"/>
                <w:bottom w:val="none" w:sz="0" w:space="0" w:color="auto"/>
                <w:right w:val="none" w:sz="0" w:space="0" w:color="auto"/>
              </w:divBdr>
              <w:divsChild>
                <w:div w:id="319426696">
                  <w:marLeft w:val="0"/>
                  <w:marRight w:val="0"/>
                  <w:marTop w:val="0"/>
                  <w:marBottom w:val="0"/>
                  <w:divBdr>
                    <w:top w:val="none" w:sz="0" w:space="0" w:color="auto"/>
                    <w:left w:val="none" w:sz="0" w:space="0" w:color="auto"/>
                    <w:bottom w:val="none" w:sz="0" w:space="0" w:color="auto"/>
                    <w:right w:val="none" w:sz="0" w:space="0" w:color="auto"/>
                  </w:divBdr>
                  <w:divsChild>
                    <w:div w:id="11003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225384">
      <w:bodyDiv w:val="1"/>
      <w:marLeft w:val="0"/>
      <w:marRight w:val="0"/>
      <w:marTop w:val="0"/>
      <w:marBottom w:val="0"/>
      <w:divBdr>
        <w:top w:val="none" w:sz="0" w:space="0" w:color="auto"/>
        <w:left w:val="none" w:sz="0" w:space="0" w:color="auto"/>
        <w:bottom w:val="none" w:sz="0" w:space="0" w:color="auto"/>
        <w:right w:val="none" w:sz="0" w:space="0" w:color="auto"/>
      </w:divBdr>
    </w:div>
    <w:div w:id="356934948">
      <w:bodyDiv w:val="1"/>
      <w:marLeft w:val="0"/>
      <w:marRight w:val="0"/>
      <w:marTop w:val="0"/>
      <w:marBottom w:val="0"/>
      <w:divBdr>
        <w:top w:val="none" w:sz="0" w:space="0" w:color="auto"/>
        <w:left w:val="none" w:sz="0" w:space="0" w:color="auto"/>
        <w:bottom w:val="none" w:sz="0" w:space="0" w:color="auto"/>
        <w:right w:val="none" w:sz="0" w:space="0" w:color="auto"/>
      </w:divBdr>
    </w:div>
    <w:div w:id="362554667">
      <w:bodyDiv w:val="1"/>
      <w:marLeft w:val="0"/>
      <w:marRight w:val="0"/>
      <w:marTop w:val="0"/>
      <w:marBottom w:val="0"/>
      <w:divBdr>
        <w:top w:val="none" w:sz="0" w:space="0" w:color="auto"/>
        <w:left w:val="none" w:sz="0" w:space="0" w:color="auto"/>
        <w:bottom w:val="none" w:sz="0" w:space="0" w:color="auto"/>
        <w:right w:val="none" w:sz="0" w:space="0" w:color="auto"/>
      </w:divBdr>
    </w:div>
    <w:div w:id="417024090">
      <w:bodyDiv w:val="1"/>
      <w:marLeft w:val="0"/>
      <w:marRight w:val="0"/>
      <w:marTop w:val="0"/>
      <w:marBottom w:val="0"/>
      <w:divBdr>
        <w:top w:val="none" w:sz="0" w:space="0" w:color="auto"/>
        <w:left w:val="none" w:sz="0" w:space="0" w:color="auto"/>
        <w:bottom w:val="none" w:sz="0" w:space="0" w:color="auto"/>
        <w:right w:val="none" w:sz="0" w:space="0" w:color="auto"/>
      </w:divBdr>
    </w:div>
    <w:div w:id="545991100">
      <w:bodyDiv w:val="1"/>
      <w:marLeft w:val="0"/>
      <w:marRight w:val="0"/>
      <w:marTop w:val="0"/>
      <w:marBottom w:val="0"/>
      <w:divBdr>
        <w:top w:val="none" w:sz="0" w:space="0" w:color="auto"/>
        <w:left w:val="none" w:sz="0" w:space="0" w:color="auto"/>
        <w:bottom w:val="none" w:sz="0" w:space="0" w:color="auto"/>
        <w:right w:val="none" w:sz="0" w:space="0" w:color="auto"/>
      </w:divBdr>
    </w:div>
    <w:div w:id="618610433">
      <w:bodyDiv w:val="1"/>
      <w:marLeft w:val="0"/>
      <w:marRight w:val="0"/>
      <w:marTop w:val="0"/>
      <w:marBottom w:val="0"/>
      <w:divBdr>
        <w:top w:val="none" w:sz="0" w:space="0" w:color="auto"/>
        <w:left w:val="none" w:sz="0" w:space="0" w:color="auto"/>
        <w:bottom w:val="none" w:sz="0" w:space="0" w:color="auto"/>
        <w:right w:val="none" w:sz="0" w:space="0" w:color="auto"/>
      </w:divBdr>
    </w:div>
    <w:div w:id="685835781">
      <w:bodyDiv w:val="1"/>
      <w:marLeft w:val="0"/>
      <w:marRight w:val="0"/>
      <w:marTop w:val="0"/>
      <w:marBottom w:val="0"/>
      <w:divBdr>
        <w:top w:val="none" w:sz="0" w:space="0" w:color="auto"/>
        <w:left w:val="none" w:sz="0" w:space="0" w:color="auto"/>
        <w:bottom w:val="none" w:sz="0" w:space="0" w:color="auto"/>
        <w:right w:val="none" w:sz="0" w:space="0" w:color="auto"/>
      </w:divBdr>
    </w:div>
    <w:div w:id="747465666">
      <w:bodyDiv w:val="1"/>
      <w:marLeft w:val="0"/>
      <w:marRight w:val="0"/>
      <w:marTop w:val="0"/>
      <w:marBottom w:val="0"/>
      <w:divBdr>
        <w:top w:val="none" w:sz="0" w:space="0" w:color="auto"/>
        <w:left w:val="none" w:sz="0" w:space="0" w:color="auto"/>
        <w:bottom w:val="none" w:sz="0" w:space="0" w:color="auto"/>
        <w:right w:val="none" w:sz="0" w:space="0" w:color="auto"/>
      </w:divBdr>
    </w:div>
    <w:div w:id="768695544">
      <w:bodyDiv w:val="1"/>
      <w:marLeft w:val="0"/>
      <w:marRight w:val="0"/>
      <w:marTop w:val="0"/>
      <w:marBottom w:val="0"/>
      <w:divBdr>
        <w:top w:val="none" w:sz="0" w:space="0" w:color="auto"/>
        <w:left w:val="none" w:sz="0" w:space="0" w:color="auto"/>
        <w:bottom w:val="none" w:sz="0" w:space="0" w:color="auto"/>
        <w:right w:val="none" w:sz="0" w:space="0" w:color="auto"/>
      </w:divBdr>
    </w:div>
    <w:div w:id="880357687">
      <w:bodyDiv w:val="1"/>
      <w:marLeft w:val="0"/>
      <w:marRight w:val="0"/>
      <w:marTop w:val="0"/>
      <w:marBottom w:val="0"/>
      <w:divBdr>
        <w:top w:val="none" w:sz="0" w:space="0" w:color="auto"/>
        <w:left w:val="none" w:sz="0" w:space="0" w:color="auto"/>
        <w:bottom w:val="none" w:sz="0" w:space="0" w:color="auto"/>
        <w:right w:val="none" w:sz="0" w:space="0" w:color="auto"/>
      </w:divBdr>
    </w:div>
    <w:div w:id="911357343">
      <w:bodyDiv w:val="1"/>
      <w:marLeft w:val="0"/>
      <w:marRight w:val="0"/>
      <w:marTop w:val="0"/>
      <w:marBottom w:val="0"/>
      <w:divBdr>
        <w:top w:val="none" w:sz="0" w:space="0" w:color="auto"/>
        <w:left w:val="none" w:sz="0" w:space="0" w:color="auto"/>
        <w:bottom w:val="none" w:sz="0" w:space="0" w:color="auto"/>
        <w:right w:val="none" w:sz="0" w:space="0" w:color="auto"/>
      </w:divBdr>
    </w:div>
    <w:div w:id="1083526883">
      <w:bodyDiv w:val="1"/>
      <w:marLeft w:val="0"/>
      <w:marRight w:val="0"/>
      <w:marTop w:val="0"/>
      <w:marBottom w:val="0"/>
      <w:divBdr>
        <w:top w:val="none" w:sz="0" w:space="0" w:color="auto"/>
        <w:left w:val="none" w:sz="0" w:space="0" w:color="auto"/>
        <w:bottom w:val="none" w:sz="0" w:space="0" w:color="auto"/>
        <w:right w:val="none" w:sz="0" w:space="0" w:color="auto"/>
      </w:divBdr>
    </w:div>
    <w:div w:id="1147628658">
      <w:bodyDiv w:val="1"/>
      <w:marLeft w:val="0"/>
      <w:marRight w:val="0"/>
      <w:marTop w:val="0"/>
      <w:marBottom w:val="0"/>
      <w:divBdr>
        <w:top w:val="none" w:sz="0" w:space="0" w:color="auto"/>
        <w:left w:val="none" w:sz="0" w:space="0" w:color="auto"/>
        <w:bottom w:val="none" w:sz="0" w:space="0" w:color="auto"/>
        <w:right w:val="none" w:sz="0" w:space="0" w:color="auto"/>
      </w:divBdr>
    </w:div>
    <w:div w:id="1197422993">
      <w:bodyDiv w:val="1"/>
      <w:marLeft w:val="0"/>
      <w:marRight w:val="0"/>
      <w:marTop w:val="0"/>
      <w:marBottom w:val="0"/>
      <w:divBdr>
        <w:top w:val="none" w:sz="0" w:space="0" w:color="auto"/>
        <w:left w:val="none" w:sz="0" w:space="0" w:color="auto"/>
        <w:bottom w:val="none" w:sz="0" w:space="0" w:color="auto"/>
        <w:right w:val="none" w:sz="0" w:space="0" w:color="auto"/>
      </w:divBdr>
    </w:div>
    <w:div w:id="1209991237">
      <w:bodyDiv w:val="1"/>
      <w:marLeft w:val="0"/>
      <w:marRight w:val="0"/>
      <w:marTop w:val="0"/>
      <w:marBottom w:val="0"/>
      <w:divBdr>
        <w:top w:val="none" w:sz="0" w:space="0" w:color="auto"/>
        <w:left w:val="none" w:sz="0" w:space="0" w:color="auto"/>
        <w:bottom w:val="none" w:sz="0" w:space="0" w:color="auto"/>
        <w:right w:val="none" w:sz="0" w:space="0" w:color="auto"/>
      </w:divBdr>
    </w:div>
    <w:div w:id="1264193778">
      <w:bodyDiv w:val="1"/>
      <w:marLeft w:val="0"/>
      <w:marRight w:val="0"/>
      <w:marTop w:val="0"/>
      <w:marBottom w:val="0"/>
      <w:divBdr>
        <w:top w:val="none" w:sz="0" w:space="0" w:color="auto"/>
        <w:left w:val="none" w:sz="0" w:space="0" w:color="auto"/>
        <w:bottom w:val="none" w:sz="0" w:space="0" w:color="auto"/>
        <w:right w:val="none" w:sz="0" w:space="0" w:color="auto"/>
      </w:divBdr>
    </w:div>
    <w:div w:id="1279293478">
      <w:bodyDiv w:val="1"/>
      <w:marLeft w:val="0"/>
      <w:marRight w:val="0"/>
      <w:marTop w:val="0"/>
      <w:marBottom w:val="0"/>
      <w:divBdr>
        <w:top w:val="none" w:sz="0" w:space="0" w:color="auto"/>
        <w:left w:val="none" w:sz="0" w:space="0" w:color="auto"/>
        <w:bottom w:val="none" w:sz="0" w:space="0" w:color="auto"/>
        <w:right w:val="none" w:sz="0" w:space="0" w:color="auto"/>
      </w:divBdr>
    </w:div>
    <w:div w:id="1309942864">
      <w:bodyDiv w:val="1"/>
      <w:marLeft w:val="0"/>
      <w:marRight w:val="0"/>
      <w:marTop w:val="0"/>
      <w:marBottom w:val="0"/>
      <w:divBdr>
        <w:top w:val="none" w:sz="0" w:space="0" w:color="auto"/>
        <w:left w:val="none" w:sz="0" w:space="0" w:color="auto"/>
        <w:bottom w:val="none" w:sz="0" w:space="0" w:color="auto"/>
        <w:right w:val="none" w:sz="0" w:space="0" w:color="auto"/>
      </w:divBdr>
    </w:div>
    <w:div w:id="1423718990">
      <w:bodyDiv w:val="1"/>
      <w:marLeft w:val="0"/>
      <w:marRight w:val="0"/>
      <w:marTop w:val="0"/>
      <w:marBottom w:val="0"/>
      <w:divBdr>
        <w:top w:val="none" w:sz="0" w:space="0" w:color="auto"/>
        <w:left w:val="none" w:sz="0" w:space="0" w:color="auto"/>
        <w:bottom w:val="none" w:sz="0" w:space="0" w:color="auto"/>
        <w:right w:val="none" w:sz="0" w:space="0" w:color="auto"/>
      </w:divBdr>
      <w:divsChild>
        <w:div w:id="1171872442">
          <w:marLeft w:val="0"/>
          <w:marRight w:val="0"/>
          <w:marTop w:val="0"/>
          <w:marBottom w:val="0"/>
          <w:divBdr>
            <w:top w:val="none" w:sz="0" w:space="0" w:color="auto"/>
            <w:left w:val="none" w:sz="0" w:space="0" w:color="auto"/>
            <w:bottom w:val="none" w:sz="0" w:space="0" w:color="auto"/>
            <w:right w:val="none" w:sz="0" w:space="0" w:color="auto"/>
          </w:divBdr>
          <w:divsChild>
            <w:div w:id="686098598">
              <w:marLeft w:val="0"/>
              <w:marRight w:val="0"/>
              <w:marTop w:val="0"/>
              <w:marBottom w:val="0"/>
              <w:divBdr>
                <w:top w:val="none" w:sz="0" w:space="0" w:color="auto"/>
                <w:left w:val="none" w:sz="0" w:space="0" w:color="auto"/>
                <w:bottom w:val="none" w:sz="0" w:space="0" w:color="auto"/>
                <w:right w:val="none" w:sz="0" w:space="0" w:color="auto"/>
              </w:divBdr>
              <w:divsChild>
                <w:div w:id="1755742021">
                  <w:marLeft w:val="0"/>
                  <w:marRight w:val="0"/>
                  <w:marTop w:val="0"/>
                  <w:marBottom w:val="0"/>
                  <w:divBdr>
                    <w:top w:val="none" w:sz="0" w:space="0" w:color="auto"/>
                    <w:left w:val="none" w:sz="0" w:space="0" w:color="auto"/>
                    <w:bottom w:val="none" w:sz="0" w:space="0" w:color="auto"/>
                    <w:right w:val="none" w:sz="0" w:space="0" w:color="auto"/>
                  </w:divBdr>
                  <w:divsChild>
                    <w:div w:id="1605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9270">
          <w:marLeft w:val="0"/>
          <w:marRight w:val="0"/>
          <w:marTop w:val="0"/>
          <w:marBottom w:val="0"/>
          <w:divBdr>
            <w:top w:val="none" w:sz="0" w:space="0" w:color="auto"/>
            <w:left w:val="none" w:sz="0" w:space="0" w:color="auto"/>
            <w:bottom w:val="none" w:sz="0" w:space="0" w:color="auto"/>
            <w:right w:val="none" w:sz="0" w:space="0" w:color="auto"/>
          </w:divBdr>
          <w:divsChild>
            <w:div w:id="1854997737">
              <w:marLeft w:val="0"/>
              <w:marRight w:val="0"/>
              <w:marTop w:val="0"/>
              <w:marBottom w:val="0"/>
              <w:divBdr>
                <w:top w:val="none" w:sz="0" w:space="0" w:color="auto"/>
                <w:left w:val="none" w:sz="0" w:space="0" w:color="auto"/>
                <w:bottom w:val="none" w:sz="0" w:space="0" w:color="auto"/>
                <w:right w:val="none" w:sz="0" w:space="0" w:color="auto"/>
              </w:divBdr>
              <w:divsChild>
                <w:div w:id="1295599090">
                  <w:marLeft w:val="0"/>
                  <w:marRight w:val="0"/>
                  <w:marTop w:val="0"/>
                  <w:marBottom w:val="0"/>
                  <w:divBdr>
                    <w:top w:val="none" w:sz="0" w:space="0" w:color="auto"/>
                    <w:left w:val="none" w:sz="0" w:space="0" w:color="auto"/>
                    <w:bottom w:val="none" w:sz="0" w:space="0" w:color="auto"/>
                    <w:right w:val="none" w:sz="0" w:space="0" w:color="auto"/>
                  </w:divBdr>
                  <w:divsChild>
                    <w:div w:id="9248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966788">
      <w:bodyDiv w:val="1"/>
      <w:marLeft w:val="0"/>
      <w:marRight w:val="0"/>
      <w:marTop w:val="0"/>
      <w:marBottom w:val="0"/>
      <w:divBdr>
        <w:top w:val="none" w:sz="0" w:space="0" w:color="auto"/>
        <w:left w:val="none" w:sz="0" w:space="0" w:color="auto"/>
        <w:bottom w:val="none" w:sz="0" w:space="0" w:color="auto"/>
        <w:right w:val="none" w:sz="0" w:space="0" w:color="auto"/>
      </w:divBdr>
    </w:div>
    <w:div w:id="1592620179">
      <w:bodyDiv w:val="1"/>
      <w:marLeft w:val="0"/>
      <w:marRight w:val="0"/>
      <w:marTop w:val="0"/>
      <w:marBottom w:val="0"/>
      <w:divBdr>
        <w:top w:val="none" w:sz="0" w:space="0" w:color="auto"/>
        <w:left w:val="none" w:sz="0" w:space="0" w:color="auto"/>
        <w:bottom w:val="none" w:sz="0" w:space="0" w:color="auto"/>
        <w:right w:val="none" w:sz="0" w:space="0" w:color="auto"/>
      </w:divBdr>
    </w:div>
    <w:div w:id="1709378890">
      <w:bodyDiv w:val="1"/>
      <w:marLeft w:val="0"/>
      <w:marRight w:val="0"/>
      <w:marTop w:val="0"/>
      <w:marBottom w:val="0"/>
      <w:divBdr>
        <w:top w:val="none" w:sz="0" w:space="0" w:color="auto"/>
        <w:left w:val="none" w:sz="0" w:space="0" w:color="auto"/>
        <w:bottom w:val="none" w:sz="0" w:space="0" w:color="auto"/>
        <w:right w:val="none" w:sz="0" w:space="0" w:color="auto"/>
      </w:divBdr>
    </w:div>
    <w:div w:id="1726874136">
      <w:bodyDiv w:val="1"/>
      <w:marLeft w:val="0"/>
      <w:marRight w:val="0"/>
      <w:marTop w:val="0"/>
      <w:marBottom w:val="0"/>
      <w:divBdr>
        <w:top w:val="none" w:sz="0" w:space="0" w:color="auto"/>
        <w:left w:val="none" w:sz="0" w:space="0" w:color="auto"/>
        <w:bottom w:val="none" w:sz="0" w:space="0" w:color="auto"/>
        <w:right w:val="none" w:sz="0" w:space="0" w:color="auto"/>
      </w:divBdr>
    </w:div>
    <w:div w:id="1778140500">
      <w:bodyDiv w:val="1"/>
      <w:marLeft w:val="0"/>
      <w:marRight w:val="0"/>
      <w:marTop w:val="0"/>
      <w:marBottom w:val="0"/>
      <w:divBdr>
        <w:top w:val="none" w:sz="0" w:space="0" w:color="auto"/>
        <w:left w:val="none" w:sz="0" w:space="0" w:color="auto"/>
        <w:bottom w:val="none" w:sz="0" w:space="0" w:color="auto"/>
        <w:right w:val="none" w:sz="0" w:space="0" w:color="auto"/>
      </w:divBdr>
    </w:div>
    <w:div w:id="1927962009">
      <w:bodyDiv w:val="1"/>
      <w:marLeft w:val="0"/>
      <w:marRight w:val="0"/>
      <w:marTop w:val="0"/>
      <w:marBottom w:val="0"/>
      <w:divBdr>
        <w:top w:val="none" w:sz="0" w:space="0" w:color="auto"/>
        <w:left w:val="none" w:sz="0" w:space="0" w:color="auto"/>
        <w:bottom w:val="none" w:sz="0" w:space="0" w:color="auto"/>
        <w:right w:val="none" w:sz="0" w:space="0" w:color="auto"/>
      </w:divBdr>
    </w:div>
    <w:div w:id="1992128362">
      <w:bodyDiv w:val="1"/>
      <w:marLeft w:val="0"/>
      <w:marRight w:val="0"/>
      <w:marTop w:val="0"/>
      <w:marBottom w:val="0"/>
      <w:divBdr>
        <w:top w:val="none" w:sz="0" w:space="0" w:color="auto"/>
        <w:left w:val="none" w:sz="0" w:space="0" w:color="auto"/>
        <w:bottom w:val="none" w:sz="0" w:space="0" w:color="auto"/>
        <w:right w:val="none" w:sz="0" w:space="0" w:color="auto"/>
      </w:divBdr>
    </w:div>
    <w:div w:id="2063213968">
      <w:bodyDiv w:val="1"/>
      <w:marLeft w:val="0"/>
      <w:marRight w:val="0"/>
      <w:marTop w:val="0"/>
      <w:marBottom w:val="0"/>
      <w:divBdr>
        <w:top w:val="none" w:sz="0" w:space="0" w:color="auto"/>
        <w:left w:val="none" w:sz="0" w:space="0" w:color="auto"/>
        <w:bottom w:val="none" w:sz="0" w:space="0" w:color="auto"/>
        <w:right w:val="none" w:sz="0" w:space="0" w:color="auto"/>
      </w:divBdr>
    </w:div>
    <w:div w:id="2102725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54DE86-67C2-4DE6-A1D2-46A4C8436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16</Pages>
  <Words>3454</Words>
  <Characters>19689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23097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4</cp:revision>
  <dcterms:created xsi:type="dcterms:W3CDTF">2024-12-18T09:53:00Z</dcterms:created>
  <dcterms:modified xsi:type="dcterms:W3CDTF">2024-12-18T10:31:00Z</dcterms:modified>
  <cp:category/>
</cp:coreProperties>
</file>